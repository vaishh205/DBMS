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8E" w:rsidRPr="0063135D" w:rsidRDefault="00D11D8E" w:rsidP="0063135D">
      <w:pPr>
        <w:pStyle w:val="Heading3"/>
        <w:jc w:val="center"/>
        <w:rPr>
          <w:rFonts w:ascii="Arial Unicode MS" w:eastAsia="Arial Unicode MS" w:hAnsi="Arial Unicode MS" w:cs="Arial Unicode MS"/>
          <w:color w:val="000000" w:themeColor="text1"/>
          <w:sz w:val="28"/>
        </w:rPr>
      </w:pPr>
      <w:r w:rsidRPr="0063135D">
        <w:rPr>
          <w:rFonts w:ascii="Arial Unicode MS" w:eastAsia="Arial Unicode MS" w:hAnsi="Arial Unicode MS" w:cs="Arial Unicode MS"/>
          <w:color w:val="000000" w:themeColor="text1"/>
          <w:sz w:val="28"/>
        </w:rPr>
        <w:t>Q.</w:t>
      </w:r>
      <w:r w:rsidRPr="0063135D">
        <w:rPr>
          <w:rFonts w:ascii="Arial Unicode MS" w:eastAsia="Arial Unicode MS" w:hAnsi="Arial Unicode MS" w:cs="Arial Unicode MS"/>
          <w:color w:val="000000" w:themeColor="text1"/>
          <w:sz w:val="28"/>
        </w:rPr>
        <w:t xml:space="preserve">1) </w:t>
      </w:r>
      <w:r w:rsidRPr="0063135D">
        <w:rPr>
          <w:rStyle w:val="Strong"/>
          <w:rFonts w:ascii="Arial Unicode MS" w:eastAsia="Arial Unicode MS" w:hAnsi="Arial Unicode MS" w:cs="Arial Unicode MS"/>
          <w:b/>
          <w:bCs/>
          <w:color w:val="000000" w:themeColor="text1"/>
          <w:sz w:val="28"/>
        </w:rPr>
        <w:t>Create a Sales Table and Use Aggregate Functions</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Create Sales Table</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Sales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Quantity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SaleDate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DATE</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Insert Sales Records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Sales (</w:t>
      </w:r>
      <w:proofErr w:type="spellStart"/>
      <w:r w:rsidRPr="0063135D">
        <w:rPr>
          <w:rStyle w:val="HTMLCode"/>
          <w:rFonts w:ascii="Arial Unicode MS" w:eastAsia="Arial Unicode MS" w:hAnsi="Arial Unicode MS" w:cs="Arial Unicode MS"/>
          <w:color w:val="000000" w:themeColor="text1"/>
        </w:rPr>
        <w:t>SaleID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Quantity, </w:t>
      </w:r>
      <w:proofErr w:type="spellStart"/>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SaleDate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VALUES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101</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250000.00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'2025-03-10'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102</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8</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120000.00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'2025-02-15'</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103</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60000.00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'2025-03-20'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104</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15000.00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'2025-02-20'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105</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'2025-03-25'</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6</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106</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'2025-03-01'</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7</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107</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6</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90000.00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'2025-02-05'</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8</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108</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7</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105000.00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'2025-03-12'</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45000.00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'2025-03-14'</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135000.00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'2025-03-18'</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Calculate Total Revenue</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SUM</w:t>
      </w:r>
      <w:r w:rsidRPr="0063135D">
        <w:rPr>
          <w:rStyle w:val="HTMLCode"/>
          <w:rFonts w:ascii="Arial Unicode MS" w:eastAsia="Arial Unicode MS" w:hAnsi="Arial Unicode MS" w:cs="Arial Unicode MS"/>
          <w:color w:val="000000" w:themeColor="text1"/>
        </w:rPr>
        <w:t>(</w:t>
      </w:r>
      <w:proofErr w:type="spellStart"/>
      <w:proofErr w:type="gramEnd"/>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TotalRevenue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Find Product with Highest Sale Amount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MAX</w:t>
      </w:r>
      <w:r w:rsidRPr="0063135D">
        <w:rPr>
          <w:rStyle w:val="HTMLCode"/>
          <w:rFonts w:ascii="Arial Unicode MS" w:eastAsia="Arial Unicode MS" w:hAnsi="Arial Unicode MS" w:cs="Arial Unicode MS"/>
          <w:color w:val="000000" w:themeColor="text1"/>
        </w:rPr>
        <w:t>(</w:t>
      </w:r>
      <w:proofErr w:type="spellStart"/>
      <w:proofErr w:type="gramEnd"/>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HighestSale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 </w:t>
      </w:r>
      <w:r w:rsidRPr="0063135D">
        <w:rPr>
          <w:rStyle w:val="hljs-keyword"/>
          <w:rFonts w:ascii="Arial Unicode MS" w:eastAsia="Arial Unicode MS" w:hAnsi="Arial Unicode MS" w:cs="Arial Unicode MS"/>
          <w:color w:val="000000" w:themeColor="text1"/>
        </w:rPr>
        <w:t>GROUP</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BY</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 xml:space="preserve">Retrieve Average Sale Amount </w:t>
      </w:r>
      <w:proofErr w:type="gramStart"/>
      <w:r w:rsidRPr="0063135D">
        <w:rPr>
          <w:rStyle w:val="Strong"/>
          <w:rFonts w:ascii="Arial Unicode MS" w:eastAsia="Arial Unicode MS" w:hAnsi="Arial Unicode MS" w:cs="Arial Unicode MS"/>
          <w:color w:val="000000" w:themeColor="text1"/>
        </w:rPr>
        <w:t>Per</w:t>
      </w:r>
      <w:proofErr w:type="gramEnd"/>
      <w:r w:rsidRPr="0063135D">
        <w:rPr>
          <w:rStyle w:val="Strong"/>
          <w:rFonts w:ascii="Arial Unicode MS" w:eastAsia="Arial Unicode MS" w:hAnsi="Arial Unicode MS" w:cs="Arial Unicode MS"/>
          <w:color w:val="000000" w:themeColor="text1"/>
        </w:rPr>
        <w:t xml:space="preserve"> Transaction</w:t>
      </w:r>
    </w:p>
    <w:p w:rsidR="00D11D8E" w:rsidRPr="0063135D" w:rsidRDefault="00D11D8E" w:rsidP="00D11D8E">
      <w:pPr>
        <w:pStyle w:val="HTMLPreformatted"/>
        <w:rPr>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AVG</w:t>
      </w:r>
      <w:r w:rsidRPr="0063135D">
        <w:rPr>
          <w:rStyle w:val="HTMLCode"/>
          <w:rFonts w:ascii="Arial Unicode MS" w:eastAsia="Arial Unicode MS" w:hAnsi="Arial Unicode MS" w:cs="Arial Unicode MS"/>
          <w:color w:val="000000" w:themeColor="text1"/>
        </w:rPr>
        <w:t>(</w:t>
      </w:r>
      <w:proofErr w:type="spellStart"/>
      <w:proofErr w:type="gramEnd"/>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AverageSaleAmount</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D11D8E" w:rsidRPr="0063135D" w:rsidRDefault="00D11D8E" w:rsidP="00D11D8E">
      <w:pPr>
        <w:pStyle w:val="Heading3"/>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lastRenderedPageBreak/>
        <w:t>Recent Tool/Technology for Database Management: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One of the recent tools in database management that has gained popularity is </w:t>
      </w:r>
      <w:proofErr w:type="spellStart"/>
      <w:r w:rsidRPr="0063135D">
        <w:rPr>
          <w:rStyle w:val="Strong"/>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Key Features of </w:t>
      </w:r>
      <w:proofErr w:type="spellStart"/>
      <w:r w:rsidRPr="0063135D">
        <w:rPr>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w:t>
      </w:r>
    </w:p>
    <w:p w:rsidR="00D11D8E" w:rsidRPr="0063135D" w:rsidRDefault="00D11D8E" w:rsidP="00D11D8E">
      <w:pPr>
        <w:numPr>
          <w:ilvl w:val="0"/>
          <w:numId w:val="10"/>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Flexible Queries:</w:t>
      </w:r>
      <w:r w:rsidRPr="0063135D">
        <w:rPr>
          <w:rFonts w:ascii="Arial Unicode MS" w:eastAsia="Arial Unicode MS" w:hAnsi="Arial Unicode MS" w:cs="Arial Unicode MS"/>
          <w:color w:val="000000" w:themeColor="text1"/>
        </w:rPr>
        <w:t xml:space="preserve"> </w:t>
      </w:r>
      <w:proofErr w:type="spellStart"/>
      <w:r w:rsidRPr="0063135D">
        <w:rPr>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 xml:space="preserve"> allows clients to request only the data they need, which can reduce over-fetching of data compared to traditional REST APIs.</w:t>
      </w:r>
    </w:p>
    <w:p w:rsidR="00D11D8E" w:rsidRPr="0063135D" w:rsidRDefault="00D11D8E" w:rsidP="00D11D8E">
      <w:pPr>
        <w:numPr>
          <w:ilvl w:val="0"/>
          <w:numId w:val="10"/>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Single Endpoint:</w:t>
      </w:r>
      <w:r w:rsidRPr="0063135D">
        <w:rPr>
          <w:rFonts w:ascii="Arial Unicode MS" w:eastAsia="Arial Unicode MS" w:hAnsi="Arial Unicode MS" w:cs="Arial Unicode MS"/>
          <w:color w:val="000000" w:themeColor="text1"/>
        </w:rPr>
        <w:t xml:space="preserve"> Unlike REST, which requires multiple endpoints for different resources, </w:t>
      </w:r>
      <w:proofErr w:type="spellStart"/>
      <w:r w:rsidRPr="0063135D">
        <w:rPr>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 xml:space="preserve"> uses a single endpoint to handle all queries.</w:t>
      </w:r>
    </w:p>
    <w:p w:rsidR="00D11D8E" w:rsidRPr="0063135D" w:rsidRDefault="00D11D8E" w:rsidP="00D11D8E">
      <w:pPr>
        <w:numPr>
          <w:ilvl w:val="0"/>
          <w:numId w:val="10"/>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Strongly Typed Schema:</w:t>
      </w:r>
      <w:r w:rsidRPr="0063135D">
        <w:rPr>
          <w:rFonts w:ascii="Arial Unicode MS" w:eastAsia="Arial Unicode MS" w:hAnsi="Arial Unicode MS" w:cs="Arial Unicode MS"/>
          <w:color w:val="000000" w:themeColor="text1"/>
        </w:rPr>
        <w:t xml:space="preserve"> </w:t>
      </w:r>
      <w:proofErr w:type="spellStart"/>
      <w:r w:rsidRPr="0063135D">
        <w:rPr>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 xml:space="preserve"> is based on a schema that defines the structure of data, enabling easier validation and introspection.</w:t>
      </w:r>
    </w:p>
    <w:p w:rsidR="00D11D8E" w:rsidRPr="0063135D" w:rsidRDefault="00D11D8E" w:rsidP="00D11D8E">
      <w:pPr>
        <w:numPr>
          <w:ilvl w:val="0"/>
          <w:numId w:val="10"/>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Real-time Capabilities:</w:t>
      </w:r>
      <w:r w:rsidRPr="0063135D">
        <w:rPr>
          <w:rFonts w:ascii="Arial Unicode MS" w:eastAsia="Arial Unicode MS" w:hAnsi="Arial Unicode MS" w:cs="Arial Unicode MS"/>
          <w:color w:val="000000" w:themeColor="text1"/>
        </w:rPr>
        <w:t xml:space="preserve"> With subscriptions, </w:t>
      </w:r>
      <w:proofErr w:type="spellStart"/>
      <w:r w:rsidRPr="0063135D">
        <w:rPr>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 xml:space="preserve"> supports real-time data updates, making it suitable for applications that require live data.</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D11D8E" w:rsidRPr="0063135D" w:rsidRDefault="00D11D8E" w:rsidP="00D11D8E">
      <w:pPr>
        <w:numPr>
          <w:ilvl w:val="0"/>
          <w:numId w:val="1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Efficiency and Performance:</w:t>
      </w:r>
      <w:r w:rsidRPr="0063135D">
        <w:rPr>
          <w:rFonts w:ascii="Arial Unicode MS" w:eastAsia="Arial Unicode MS" w:hAnsi="Arial Unicode MS" w:cs="Arial Unicode MS"/>
          <w:color w:val="000000" w:themeColor="text1"/>
        </w:rPr>
        <w:t xml:space="preserve"> </w:t>
      </w:r>
      <w:proofErr w:type="spellStart"/>
      <w:r w:rsidRPr="0063135D">
        <w:rPr>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 xml:space="preserve"> minimizes the amount of data transferred between the server and client, enhancing performance, especially in mobile apps and complex web applications.</w:t>
      </w:r>
    </w:p>
    <w:p w:rsidR="00D11D8E" w:rsidRPr="0063135D" w:rsidRDefault="00D11D8E" w:rsidP="00D11D8E">
      <w:pPr>
        <w:numPr>
          <w:ilvl w:val="0"/>
          <w:numId w:val="1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Developer Productivity:</w:t>
      </w:r>
      <w:r w:rsidRPr="0063135D">
        <w:rPr>
          <w:rFonts w:ascii="Arial Unicode MS" w:eastAsia="Arial Unicode MS" w:hAnsi="Arial Unicode MS" w:cs="Arial Unicode MS"/>
          <w:color w:val="000000" w:themeColor="text1"/>
        </w:rPr>
        <w:t xml:space="preserve"> It simplifies backend and frontend interactions by allowing the frontend to request exactly the data it needs without worrying about backend changes.</w:t>
      </w:r>
    </w:p>
    <w:p w:rsidR="00D11D8E" w:rsidRPr="0063135D" w:rsidRDefault="00D11D8E" w:rsidP="00D11D8E">
      <w:pPr>
        <w:numPr>
          <w:ilvl w:val="0"/>
          <w:numId w:val="1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Ecosystem Integration:</w:t>
      </w:r>
      <w:r w:rsidRPr="0063135D">
        <w:rPr>
          <w:rFonts w:ascii="Arial Unicode MS" w:eastAsia="Arial Unicode MS" w:hAnsi="Arial Unicode MS" w:cs="Arial Unicode MS"/>
          <w:color w:val="000000" w:themeColor="text1"/>
        </w:rPr>
        <w:t xml:space="preserve"> </w:t>
      </w:r>
      <w:proofErr w:type="spellStart"/>
      <w:r w:rsidRPr="0063135D">
        <w:rPr>
          <w:rFonts w:ascii="Arial Unicode MS" w:eastAsia="Arial Unicode MS" w:hAnsi="Arial Unicode MS" w:cs="Arial Unicode MS"/>
          <w:color w:val="000000" w:themeColor="text1"/>
        </w:rPr>
        <w:t>GraphQL</w:t>
      </w:r>
      <w:proofErr w:type="spellEnd"/>
      <w:r w:rsidRPr="0063135D">
        <w:rPr>
          <w:rFonts w:ascii="Arial Unicode MS" w:eastAsia="Arial Unicode MS" w:hAnsi="Arial Unicode MS" w:cs="Arial Unicode MS"/>
          <w:color w:val="000000" w:themeColor="text1"/>
        </w:rPr>
        <w:t xml:space="preserve"> is widely used in modern application development frameworks like React, Apollo, and others, making it a good fit for full-stack development.</w:t>
      </w:r>
    </w:p>
    <w:p w:rsidR="00D11D8E" w:rsidRDefault="00D11D8E" w:rsidP="00D11D8E">
      <w:pPr>
        <w:spacing w:before="100" w:beforeAutospacing="1" w:after="100" w:afterAutospacing="1" w:line="240" w:lineRule="auto"/>
        <w:rPr>
          <w:rFonts w:ascii="Arial Unicode MS" w:eastAsia="Arial Unicode MS" w:hAnsi="Arial Unicode MS" w:cs="Arial Unicode MS"/>
          <w:color w:val="000000" w:themeColor="text1"/>
        </w:rPr>
      </w:pPr>
    </w:p>
    <w:p w:rsidR="0063135D" w:rsidRDefault="0063135D" w:rsidP="00D11D8E">
      <w:pPr>
        <w:spacing w:before="100" w:beforeAutospacing="1" w:after="100" w:afterAutospacing="1" w:line="240" w:lineRule="auto"/>
        <w:rPr>
          <w:rFonts w:ascii="Arial Unicode MS" w:eastAsia="Arial Unicode MS" w:hAnsi="Arial Unicode MS" w:cs="Arial Unicode MS"/>
          <w:color w:val="000000" w:themeColor="text1"/>
        </w:rPr>
      </w:pPr>
    </w:p>
    <w:p w:rsidR="0063135D" w:rsidRPr="0063135D" w:rsidRDefault="0063135D" w:rsidP="00D11D8E">
      <w:pPr>
        <w:spacing w:before="100" w:beforeAutospacing="1" w:after="100" w:afterAutospacing="1" w:line="240" w:lineRule="auto"/>
        <w:rPr>
          <w:rFonts w:ascii="Arial Unicode MS" w:eastAsia="Arial Unicode MS" w:hAnsi="Arial Unicode MS" w:cs="Arial Unicode MS"/>
          <w:color w:val="000000" w:themeColor="text1"/>
        </w:rPr>
      </w:pPr>
    </w:p>
    <w:p w:rsidR="00D11D8E" w:rsidRPr="0063135D" w:rsidRDefault="0063135D" w:rsidP="0063135D">
      <w:pPr>
        <w:pStyle w:val="Heading3"/>
        <w:jc w:val="center"/>
        <w:rPr>
          <w:rFonts w:ascii="Arial Unicode MS" w:eastAsia="Arial Unicode MS" w:hAnsi="Arial Unicode MS" w:cs="Arial Unicode MS"/>
          <w:color w:val="000000" w:themeColor="text1"/>
          <w:sz w:val="28"/>
        </w:rPr>
      </w:pPr>
      <w:r>
        <w:rPr>
          <w:rFonts w:ascii="Arial Unicode MS" w:eastAsia="Arial Unicode MS" w:hAnsi="Arial Unicode MS" w:cs="Arial Unicode MS"/>
          <w:color w:val="000000" w:themeColor="text1"/>
          <w:sz w:val="28"/>
        </w:rPr>
        <w:lastRenderedPageBreak/>
        <w:t>Q.</w:t>
      </w:r>
      <w:r w:rsidR="00D11D8E" w:rsidRPr="0063135D">
        <w:rPr>
          <w:rFonts w:ascii="Arial Unicode MS" w:eastAsia="Arial Unicode MS" w:hAnsi="Arial Unicode MS" w:cs="Arial Unicode MS"/>
          <w:color w:val="000000" w:themeColor="text1"/>
          <w:sz w:val="28"/>
        </w:rPr>
        <w:t xml:space="preserve">2) </w:t>
      </w:r>
      <w:r w:rsidR="00D11D8E" w:rsidRPr="0063135D">
        <w:rPr>
          <w:rStyle w:val="Strong"/>
          <w:rFonts w:ascii="Arial Unicode MS" w:eastAsia="Arial Unicode MS" w:hAnsi="Arial Unicode MS" w:cs="Arial Unicode MS"/>
          <w:b/>
          <w:bCs/>
          <w:color w:val="000000" w:themeColor="text1"/>
          <w:sz w:val="28"/>
        </w:rPr>
        <w:t>Use DDL and DML Commands</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Create a Products Table with DDL</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Products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ProductName</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Price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StockQuantity</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Insert Five Product Records and Display All Products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Products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ProductName</w:t>
      </w:r>
      <w:proofErr w:type="spellEnd"/>
      <w:r w:rsidRPr="0063135D">
        <w:rPr>
          <w:rStyle w:val="HTMLCode"/>
          <w:rFonts w:ascii="Arial Unicode MS" w:eastAsia="Arial Unicode MS" w:hAnsi="Arial Unicode MS" w:cs="Arial Unicode MS"/>
          <w:color w:val="000000" w:themeColor="text1"/>
        </w:rPr>
        <w:t xml:space="preserve">, Price, </w:t>
      </w:r>
      <w:proofErr w:type="spellStart"/>
      <w:r w:rsidRPr="0063135D">
        <w:rPr>
          <w:rStyle w:val="HTMLCode"/>
          <w:rFonts w:ascii="Arial Unicode MS" w:eastAsia="Arial Unicode MS" w:hAnsi="Arial Unicode MS" w:cs="Arial Unicode MS"/>
          <w:color w:val="000000" w:themeColor="text1"/>
        </w:rPr>
        <w:t>StockQuantity</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VALUES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'Laptop'</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75000.00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'Smartphone'</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35000.00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'Tablet'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15000.00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'Headphones'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3000.00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'Smartwatch'</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5000.00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60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Display all products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Products;</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 xml:space="preserve">Update the Price of a Product with </w:t>
      </w:r>
      <w:proofErr w:type="spellStart"/>
      <w:r w:rsidRPr="0063135D">
        <w:rPr>
          <w:rStyle w:val="Strong"/>
          <w:rFonts w:ascii="Arial Unicode MS" w:eastAsia="Arial Unicode MS" w:hAnsi="Arial Unicode MS" w:cs="Arial Unicode MS"/>
          <w:color w:val="000000" w:themeColor="text1"/>
        </w:rPr>
        <w:t>ProductID</w:t>
      </w:r>
      <w:proofErr w:type="spellEnd"/>
      <w:r w:rsidRPr="0063135D">
        <w:rPr>
          <w:rStyle w:val="Strong"/>
          <w:rFonts w:ascii="Arial Unicode MS" w:eastAsia="Arial Unicode MS" w:hAnsi="Arial Unicode MS" w:cs="Arial Unicode MS"/>
          <w:color w:val="000000" w:themeColor="text1"/>
        </w:rPr>
        <w:t xml:space="preserve"> = 3</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UPDATE</w:t>
      </w:r>
      <w:r w:rsidRPr="0063135D">
        <w:rPr>
          <w:rStyle w:val="HTMLCode"/>
          <w:rFonts w:ascii="Arial Unicode MS" w:eastAsia="Arial Unicode MS" w:hAnsi="Arial Unicode MS" w:cs="Arial Unicode MS"/>
          <w:color w:val="000000" w:themeColor="text1"/>
        </w:rPr>
        <w:t xml:space="preserve"> Products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SET</w:t>
      </w:r>
      <w:r w:rsidRPr="0063135D">
        <w:rPr>
          <w:rStyle w:val="HTMLCode"/>
          <w:rFonts w:ascii="Arial Unicode MS" w:eastAsia="Arial Unicode MS" w:hAnsi="Arial Unicode MS" w:cs="Arial Unicode MS"/>
          <w:color w:val="000000" w:themeColor="text1"/>
        </w:rPr>
        <w:t xml:space="preserve"> Price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16000.00</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Check the changes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Products </w:t>
      </w: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w:t>
      </w:r>
    </w:p>
    <w:p w:rsidR="0063135D" w:rsidRDefault="00D11D8E" w:rsidP="0063135D">
      <w:pPr>
        <w:spacing w:before="100" w:beforeAutospacing="1" w:after="100" w:afterAutospacing="1"/>
        <w:rPr>
          <w:rStyle w:val="Strong"/>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Delete a Product from the Table and Verify the Changes</w:t>
      </w:r>
    </w:p>
    <w:p w:rsidR="00D11D8E" w:rsidRPr="0063135D" w:rsidRDefault="00D11D8E" w:rsidP="0063135D">
      <w:pPr>
        <w:spacing w:before="100" w:beforeAutospacing="1" w:after="100" w:afterAutospacing="1"/>
        <w:rPr>
          <w:rStyle w:val="HTMLCode"/>
          <w:rFonts w:ascii="Arial Unicode MS" w:eastAsia="Arial Unicode MS" w:hAnsi="Arial Unicode MS" w:cs="Arial Unicode MS"/>
          <w:color w:val="000000" w:themeColor="text1"/>
          <w:sz w:val="22"/>
          <w:szCs w:val="22"/>
        </w:rPr>
      </w:pPr>
      <w:r w:rsidRPr="0063135D">
        <w:rPr>
          <w:rStyle w:val="hljs-keyword"/>
          <w:rFonts w:ascii="Arial Unicode MS" w:eastAsia="Arial Unicode MS" w:hAnsi="Arial Unicode MS" w:cs="Arial Unicode MS"/>
          <w:color w:val="000000" w:themeColor="text1"/>
        </w:rPr>
        <w:t>DELETE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Products </w:t>
      </w: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4</w:t>
      </w:r>
      <w:r w:rsid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changes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Products;</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lastRenderedPageBreak/>
        <w:t xml:space="preserve">e) </w:t>
      </w:r>
      <w:r w:rsidRPr="0063135D">
        <w:rPr>
          <w:rStyle w:val="Strong"/>
          <w:rFonts w:ascii="Arial Unicode MS" w:eastAsia="Arial Unicode MS" w:hAnsi="Arial Unicode MS" w:cs="Arial Unicode MS"/>
          <w:color w:val="000000" w:themeColor="text1"/>
        </w:rPr>
        <w:t>Alter the Table to Add a New Column Discount and Set a Default Value of 5%</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ALTER</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Products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ADD</w:t>
      </w:r>
      <w:r w:rsidRPr="0063135D">
        <w:rPr>
          <w:rStyle w:val="HTMLCode"/>
          <w:rFonts w:ascii="Arial Unicode MS" w:eastAsia="Arial Unicode MS" w:hAnsi="Arial Unicode MS" w:cs="Arial Unicode MS"/>
          <w:color w:val="000000" w:themeColor="text1"/>
        </w:rPr>
        <w:t xml:space="preserve"> Discount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DEFAULT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5.00</w:t>
      </w:r>
      <w:r w:rsid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change</w:t>
      </w:r>
    </w:p>
    <w:p w:rsidR="00D11D8E" w:rsidRPr="0063135D" w:rsidRDefault="00D11D8E" w:rsidP="00D11D8E">
      <w:pPr>
        <w:pStyle w:val="HTMLPreformatted"/>
        <w:rPr>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Products;</w:t>
      </w:r>
    </w:p>
    <w:p w:rsidR="0063135D" w:rsidRDefault="00D11D8E" w:rsidP="0063135D">
      <w:pPr>
        <w:pStyle w:val="Heading3"/>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Recent Tool/Technology for Database Management:</w:t>
      </w:r>
    </w:p>
    <w:p w:rsidR="00D11D8E" w:rsidRPr="0063135D" w:rsidRDefault="00D11D8E" w:rsidP="0063135D">
      <w:pPr>
        <w:pStyle w:val="Heading3"/>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tool/technology in database management that has gained traction is </w:t>
      </w:r>
      <w:r w:rsidRPr="0063135D">
        <w:rPr>
          <w:rStyle w:val="Strong"/>
          <w:rFonts w:ascii="Arial Unicode MS" w:eastAsia="Arial Unicode MS" w:hAnsi="Arial Unicode MS" w:cs="Arial Unicode MS"/>
          <w:color w:val="000000" w:themeColor="text1"/>
        </w:rPr>
        <w:t>NoSQL Databases</w:t>
      </w:r>
      <w:r w:rsidRPr="0063135D">
        <w:rPr>
          <w:rFonts w:ascii="Arial Unicode MS" w:eastAsia="Arial Unicode MS" w:hAnsi="Arial Unicode MS" w:cs="Arial Unicode MS"/>
          <w:color w:val="000000" w:themeColor="text1"/>
        </w:rPr>
        <w:t xml:space="preserve">, specifically </w:t>
      </w:r>
      <w:r w:rsidRPr="0063135D">
        <w:rPr>
          <w:rStyle w:val="Strong"/>
          <w:rFonts w:ascii="Arial Unicode MS" w:eastAsia="Arial Unicode MS" w:hAnsi="Arial Unicode MS" w:cs="Arial Unicode MS"/>
          <w:color w:val="000000" w:themeColor="text1"/>
        </w:rPr>
        <w:t>MongoDB</w:t>
      </w:r>
      <w:r w:rsidRPr="0063135D">
        <w:rPr>
          <w:rFonts w:ascii="Arial Unicode MS" w:eastAsia="Arial Unicode MS" w:hAnsi="Arial Unicode MS" w:cs="Arial Unicode MS"/>
          <w:color w:val="000000" w:themeColor="text1"/>
        </w:rPr>
        <w:t>.</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MongoDB:</w:t>
      </w:r>
    </w:p>
    <w:p w:rsidR="00D11D8E" w:rsidRPr="0063135D" w:rsidRDefault="00D11D8E" w:rsidP="00D11D8E">
      <w:pPr>
        <w:numPr>
          <w:ilvl w:val="0"/>
          <w:numId w:val="1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Document-Oriented:</w:t>
      </w:r>
      <w:r w:rsidRPr="0063135D">
        <w:rPr>
          <w:rFonts w:ascii="Arial Unicode MS" w:eastAsia="Arial Unicode MS" w:hAnsi="Arial Unicode MS" w:cs="Arial Unicode MS"/>
          <w:color w:val="000000" w:themeColor="text1"/>
        </w:rPr>
        <w:t xml:space="preserve"> MongoDB stores data in flexible, JSON-like documents (BSON), which can hold arrays, nested objects, and a variety of data types.</w:t>
      </w:r>
    </w:p>
    <w:p w:rsidR="00D11D8E" w:rsidRPr="0063135D" w:rsidRDefault="00D11D8E" w:rsidP="00D11D8E">
      <w:pPr>
        <w:numPr>
          <w:ilvl w:val="0"/>
          <w:numId w:val="1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Scalability:</w:t>
      </w:r>
      <w:r w:rsidRPr="0063135D">
        <w:rPr>
          <w:rFonts w:ascii="Arial Unicode MS" w:eastAsia="Arial Unicode MS" w:hAnsi="Arial Unicode MS" w:cs="Arial Unicode MS"/>
          <w:color w:val="000000" w:themeColor="text1"/>
        </w:rPr>
        <w:t xml:space="preserve"> MongoDB offers horizontal scalability, meaning it can distribute data across multiple servers (</w:t>
      </w:r>
      <w:proofErr w:type="spellStart"/>
      <w:r w:rsidRPr="0063135D">
        <w:rPr>
          <w:rFonts w:ascii="Arial Unicode MS" w:eastAsia="Arial Unicode MS" w:hAnsi="Arial Unicode MS" w:cs="Arial Unicode MS"/>
          <w:color w:val="000000" w:themeColor="text1"/>
        </w:rPr>
        <w:t>sharding</w:t>
      </w:r>
      <w:proofErr w:type="spellEnd"/>
      <w:r w:rsidRPr="0063135D">
        <w:rPr>
          <w:rFonts w:ascii="Arial Unicode MS" w:eastAsia="Arial Unicode MS" w:hAnsi="Arial Unicode MS" w:cs="Arial Unicode MS"/>
          <w:color w:val="000000" w:themeColor="text1"/>
        </w:rPr>
        <w:t>), making it suitable for handling large datasets.</w:t>
      </w:r>
    </w:p>
    <w:p w:rsidR="00D11D8E" w:rsidRPr="0063135D" w:rsidRDefault="00D11D8E" w:rsidP="00D11D8E">
      <w:pPr>
        <w:numPr>
          <w:ilvl w:val="0"/>
          <w:numId w:val="1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Schema-less Design:</w:t>
      </w:r>
      <w:r w:rsidRPr="0063135D">
        <w:rPr>
          <w:rFonts w:ascii="Arial Unicode MS" w:eastAsia="Arial Unicode MS" w:hAnsi="Arial Unicode MS" w:cs="Arial Unicode MS"/>
          <w:color w:val="000000" w:themeColor="text1"/>
        </w:rPr>
        <w:t xml:space="preserve"> MongoDB is schema-less, allowing for easy updates to the data model without the need for database schema migrations.</w:t>
      </w:r>
    </w:p>
    <w:p w:rsidR="00D11D8E" w:rsidRPr="0063135D" w:rsidRDefault="00D11D8E" w:rsidP="00D11D8E">
      <w:pPr>
        <w:numPr>
          <w:ilvl w:val="0"/>
          <w:numId w:val="1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High Availability:</w:t>
      </w:r>
      <w:r w:rsidRPr="0063135D">
        <w:rPr>
          <w:rFonts w:ascii="Arial Unicode MS" w:eastAsia="Arial Unicode MS" w:hAnsi="Arial Unicode MS" w:cs="Arial Unicode MS"/>
          <w:color w:val="000000" w:themeColor="text1"/>
        </w:rPr>
        <w:t xml:space="preserve"> Through replica sets, MongoDB ensures high availability, meaning if one server goes down, another replica can take over without service interruption.</w:t>
      </w:r>
    </w:p>
    <w:p w:rsidR="00D11D8E" w:rsidRPr="0063135D" w:rsidRDefault="00D11D8E" w:rsidP="00D11D8E">
      <w:pPr>
        <w:numPr>
          <w:ilvl w:val="0"/>
          <w:numId w:val="1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Aggregation Framework:</w:t>
      </w:r>
      <w:r w:rsidRPr="0063135D">
        <w:rPr>
          <w:rFonts w:ascii="Arial Unicode MS" w:eastAsia="Arial Unicode MS" w:hAnsi="Arial Unicode MS" w:cs="Arial Unicode MS"/>
          <w:color w:val="000000" w:themeColor="text1"/>
        </w:rPr>
        <w:t xml:space="preserve"> MongoDB provides powerful aggregation operations that allow for complex data processing directly within the database.</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D11D8E" w:rsidRPr="00B56098" w:rsidRDefault="00D11D8E" w:rsidP="00D11D8E">
      <w:pPr>
        <w:numPr>
          <w:ilvl w:val="0"/>
          <w:numId w:val="13"/>
        </w:numPr>
        <w:spacing w:before="100" w:beforeAutospacing="1" w:after="100" w:afterAutospacing="1" w:line="240" w:lineRule="auto"/>
        <w:rPr>
          <w:rFonts w:ascii="Arial Unicode MS" w:eastAsia="Arial Unicode MS" w:hAnsi="Arial Unicode MS" w:cs="Arial Unicode MS"/>
          <w:color w:val="000000" w:themeColor="text1"/>
          <w:sz w:val="20"/>
        </w:rPr>
      </w:pPr>
      <w:r w:rsidRPr="00B56098">
        <w:rPr>
          <w:rStyle w:val="Strong"/>
          <w:rFonts w:ascii="Arial Unicode MS" w:eastAsia="Arial Unicode MS" w:hAnsi="Arial Unicode MS" w:cs="Arial Unicode MS"/>
          <w:color w:val="000000" w:themeColor="text1"/>
          <w:sz w:val="20"/>
        </w:rPr>
        <w:t>Flexible Data Models:</w:t>
      </w:r>
      <w:r w:rsidRPr="00B56098">
        <w:rPr>
          <w:rFonts w:ascii="Arial Unicode MS" w:eastAsia="Arial Unicode MS" w:hAnsi="Arial Unicode MS" w:cs="Arial Unicode MS"/>
          <w:color w:val="000000" w:themeColor="text1"/>
          <w:sz w:val="20"/>
        </w:rPr>
        <w:t xml:space="preserve"> MongoDB is perfect for applications that require flexibility, like content management systems, social networks, and real-time analytics.</w:t>
      </w:r>
    </w:p>
    <w:p w:rsidR="00D11D8E" w:rsidRPr="00B56098" w:rsidRDefault="00D11D8E" w:rsidP="00D11D8E">
      <w:pPr>
        <w:numPr>
          <w:ilvl w:val="0"/>
          <w:numId w:val="13"/>
        </w:numPr>
        <w:spacing w:before="100" w:beforeAutospacing="1" w:after="100" w:afterAutospacing="1" w:line="240" w:lineRule="auto"/>
        <w:rPr>
          <w:rFonts w:ascii="Arial Unicode MS" w:eastAsia="Arial Unicode MS" w:hAnsi="Arial Unicode MS" w:cs="Arial Unicode MS"/>
          <w:color w:val="000000" w:themeColor="text1"/>
          <w:sz w:val="20"/>
        </w:rPr>
      </w:pPr>
      <w:r w:rsidRPr="00B56098">
        <w:rPr>
          <w:rStyle w:val="Strong"/>
          <w:rFonts w:ascii="Arial Unicode MS" w:eastAsia="Arial Unicode MS" w:hAnsi="Arial Unicode MS" w:cs="Arial Unicode MS"/>
          <w:color w:val="000000" w:themeColor="text1"/>
          <w:sz w:val="20"/>
        </w:rPr>
        <w:t>Big Data Handling:</w:t>
      </w:r>
      <w:r w:rsidRPr="00B56098">
        <w:rPr>
          <w:rFonts w:ascii="Arial Unicode MS" w:eastAsia="Arial Unicode MS" w:hAnsi="Arial Unicode MS" w:cs="Arial Unicode MS"/>
          <w:color w:val="000000" w:themeColor="text1"/>
          <w:sz w:val="20"/>
        </w:rPr>
        <w:t xml:space="preserve"> MongoDB can efficiently manage large volumes of structured and unstructured data, making it suitable for big data applications.</w:t>
      </w:r>
    </w:p>
    <w:p w:rsidR="00D11D8E" w:rsidRPr="00B56098" w:rsidRDefault="00D11D8E" w:rsidP="00B56098">
      <w:pPr>
        <w:pStyle w:val="ListParagraph"/>
        <w:numPr>
          <w:ilvl w:val="0"/>
          <w:numId w:val="13"/>
        </w:numPr>
        <w:spacing w:before="100" w:beforeAutospacing="1" w:after="100" w:afterAutospacing="1" w:line="240" w:lineRule="auto"/>
        <w:rPr>
          <w:rFonts w:ascii="Arial Unicode MS" w:eastAsia="Arial Unicode MS" w:hAnsi="Arial Unicode MS" w:cs="Arial Unicode MS"/>
          <w:color w:val="000000" w:themeColor="text1"/>
          <w:sz w:val="20"/>
        </w:rPr>
      </w:pPr>
      <w:r w:rsidRPr="00B56098">
        <w:rPr>
          <w:rStyle w:val="Strong"/>
          <w:rFonts w:ascii="Arial Unicode MS" w:eastAsia="Arial Unicode MS" w:hAnsi="Arial Unicode MS" w:cs="Arial Unicode MS"/>
          <w:color w:val="000000" w:themeColor="text1"/>
          <w:sz w:val="20"/>
        </w:rPr>
        <w:t>Rapid Development:</w:t>
      </w:r>
      <w:r w:rsidRPr="00B56098">
        <w:rPr>
          <w:rFonts w:ascii="Arial Unicode MS" w:eastAsia="Arial Unicode MS" w:hAnsi="Arial Unicode MS" w:cs="Arial Unicode MS"/>
          <w:color w:val="000000" w:themeColor="text1"/>
          <w:sz w:val="20"/>
        </w:rPr>
        <w:t xml:space="preserve"> Its schema-less nature allows developers to quickly adapt to changing application requirements without needing to redesign the database structure.</w:t>
      </w:r>
    </w:p>
    <w:p w:rsidR="00D11D8E" w:rsidRPr="00B56098" w:rsidRDefault="00D11D8E" w:rsidP="00D11D8E">
      <w:pPr>
        <w:numPr>
          <w:ilvl w:val="0"/>
          <w:numId w:val="13"/>
        </w:numPr>
        <w:spacing w:before="100" w:beforeAutospacing="1" w:after="100" w:afterAutospacing="1" w:line="240" w:lineRule="auto"/>
        <w:rPr>
          <w:rFonts w:ascii="Arial Unicode MS" w:eastAsia="Arial Unicode MS" w:hAnsi="Arial Unicode MS" w:cs="Arial Unicode MS"/>
          <w:color w:val="000000" w:themeColor="text1"/>
          <w:sz w:val="20"/>
        </w:rPr>
      </w:pPr>
      <w:r w:rsidRPr="00B56098">
        <w:rPr>
          <w:rStyle w:val="Strong"/>
          <w:rFonts w:ascii="Arial Unicode MS" w:eastAsia="Arial Unicode MS" w:hAnsi="Arial Unicode MS" w:cs="Arial Unicode MS"/>
          <w:color w:val="000000" w:themeColor="text1"/>
          <w:sz w:val="20"/>
        </w:rPr>
        <w:t>Performance:</w:t>
      </w:r>
      <w:r w:rsidRPr="00B56098">
        <w:rPr>
          <w:rFonts w:ascii="Arial Unicode MS" w:eastAsia="Arial Unicode MS" w:hAnsi="Arial Unicode MS" w:cs="Arial Unicode MS"/>
          <w:color w:val="000000" w:themeColor="text1"/>
          <w:sz w:val="20"/>
        </w:rPr>
        <w:t xml:space="preserve"> MongoDB provides high performance for both read and write operations, even with large amounts of data, and can handle high throughput workloads.</w:t>
      </w:r>
    </w:p>
    <w:p w:rsidR="00D11D8E" w:rsidRPr="0063135D" w:rsidRDefault="00D11D8E" w:rsidP="00B56098">
      <w:pPr>
        <w:pStyle w:val="Heading3"/>
        <w:jc w:val="center"/>
        <w:rPr>
          <w:rFonts w:ascii="Arial Unicode MS" w:eastAsia="Arial Unicode MS" w:hAnsi="Arial Unicode MS" w:cs="Arial Unicode MS"/>
          <w:color w:val="000000" w:themeColor="text1"/>
          <w:sz w:val="28"/>
        </w:rPr>
      </w:pPr>
      <w:r w:rsidRPr="0063135D">
        <w:rPr>
          <w:rFonts w:ascii="Arial Unicode MS" w:eastAsia="Arial Unicode MS" w:hAnsi="Arial Unicode MS" w:cs="Arial Unicode MS"/>
          <w:color w:val="000000" w:themeColor="text1"/>
          <w:sz w:val="28"/>
        </w:rPr>
        <w:lastRenderedPageBreak/>
        <w:t>Q.</w:t>
      </w:r>
      <w:r w:rsidRPr="0063135D">
        <w:rPr>
          <w:rFonts w:ascii="Arial Unicode MS" w:eastAsia="Arial Unicode MS" w:hAnsi="Arial Unicode MS" w:cs="Arial Unicode MS"/>
          <w:color w:val="000000" w:themeColor="text1"/>
          <w:sz w:val="28"/>
        </w:rPr>
        <w:t xml:space="preserve">3) </w:t>
      </w:r>
      <w:r w:rsidRPr="0063135D">
        <w:rPr>
          <w:rStyle w:val="Strong"/>
          <w:rFonts w:ascii="Arial Unicode MS" w:eastAsia="Arial Unicode MS" w:hAnsi="Arial Unicode MS" w:cs="Arial Unicode MS"/>
          <w:b/>
          <w:bCs/>
          <w:color w:val="000000" w:themeColor="text1"/>
          <w:sz w:val="28"/>
        </w:rPr>
        <w:t>Create a Customer Table with Integrity Constraints</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Create a Customers Table with Constraints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Customers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CustomerID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CustomerName</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Email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UNIQUE</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Age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CHECK</w:t>
      </w:r>
      <w:r w:rsidRPr="0063135D">
        <w:rPr>
          <w:rStyle w:val="HTMLCode"/>
          <w:rFonts w:ascii="Arial Unicode MS" w:eastAsia="Arial Unicode MS" w:hAnsi="Arial Unicode MS" w:cs="Arial Unicode MS"/>
          <w:color w:val="000000" w:themeColor="text1"/>
        </w:rPr>
        <w:t xml:space="preserve"> (Age </w:t>
      </w:r>
      <w:r w:rsidRPr="0063135D">
        <w:rPr>
          <w:rStyle w:val="hljs-operator"/>
          <w:rFonts w:ascii="Arial Unicode MS" w:eastAsia="Arial Unicode MS" w:hAnsi="Arial Unicode MS" w:cs="Arial Unicode MS"/>
          <w:color w:val="000000" w:themeColor="text1"/>
        </w:rPr>
        <w:t>&gt;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18</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Country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50</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DEFAULT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'India'</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 xml:space="preserve">Insert a Valid Customer Record and Verify that the Default Country is </w:t>
      </w:r>
      <w:proofErr w:type="gramStart"/>
      <w:r w:rsidRPr="0063135D">
        <w:rPr>
          <w:rStyle w:val="Strong"/>
          <w:rFonts w:ascii="Arial Unicode MS" w:eastAsia="Arial Unicode MS" w:hAnsi="Arial Unicode MS" w:cs="Arial Unicode MS"/>
          <w:color w:val="000000" w:themeColor="text1"/>
        </w:rPr>
        <w:t>Assigned</w:t>
      </w:r>
      <w:proofErr w:type="gramEnd"/>
      <w:r w:rsidRPr="0063135D">
        <w:rPr>
          <w:rStyle w:val="Strong"/>
          <w:rFonts w:ascii="Arial Unicode MS" w:eastAsia="Arial Unicode MS" w:hAnsi="Arial Unicode MS" w:cs="Arial Unicode MS"/>
          <w:color w:val="000000" w:themeColor="text1"/>
        </w:rPr>
        <w:t xml:space="preserve"> if Not Explicitly Provided</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Customers (</w:t>
      </w:r>
      <w:proofErr w:type="spellStart"/>
      <w:r w:rsidRPr="0063135D">
        <w:rPr>
          <w:rStyle w:val="HTMLCode"/>
          <w:rFonts w:ascii="Arial Unicode MS" w:eastAsia="Arial Unicode MS" w:hAnsi="Arial Unicode MS" w:cs="Arial Unicode MS"/>
          <w:color w:val="000000" w:themeColor="text1"/>
        </w:rPr>
        <w:t>CustomerID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CustomerName</w:t>
      </w:r>
      <w:proofErr w:type="spellEnd"/>
      <w:r w:rsidRPr="0063135D">
        <w:rPr>
          <w:rStyle w:val="HTMLCode"/>
          <w:rFonts w:ascii="Arial Unicode MS" w:eastAsia="Arial Unicode MS" w:hAnsi="Arial Unicode MS" w:cs="Arial Unicode MS"/>
          <w:color w:val="000000" w:themeColor="text1"/>
        </w:rPr>
        <w:t xml:space="preserve">, Email, Age)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'John Doe'</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'john.doe@example.com'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that the default country is assigned</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Customers </w:t>
      </w: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CustomerID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Attempt to Insert a Customer with an Age of 16 and Observe the CHECK Constraint Violation</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This will result in a violation of the CHECK constraint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Customers (</w:t>
      </w:r>
      <w:proofErr w:type="spellStart"/>
      <w:r w:rsidRPr="0063135D">
        <w:rPr>
          <w:rStyle w:val="HTMLCode"/>
          <w:rFonts w:ascii="Arial Unicode MS" w:eastAsia="Arial Unicode MS" w:hAnsi="Arial Unicode MS" w:cs="Arial Unicode MS"/>
          <w:color w:val="000000" w:themeColor="text1"/>
        </w:rPr>
        <w:t>CustomerID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CustomerName</w:t>
      </w:r>
      <w:proofErr w:type="spellEnd"/>
      <w:r w:rsidRPr="0063135D">
        <w:rPr>
          <w:rStyle w:val="HTMLCode"/>
          <w:rFonts w:ascii="Arial Unicode MS" w:eastAsia="Arial Unicode MS" w:hAnsi="Arial Unicode MS" w:cs="Arial Unicode MS"/>
          <w:color w:val="000000" w:themeColor="text1"/>
        </w:rPr>
        <w:t xml:space="preserve">, Email, Age, Country)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'Alice Smith'</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'alice.smith@example.com'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16</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'USA'</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numPr>
          <w:ilvl w:val="0"/>
          <w:numId w:val="14"/>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"CHECK constraint violation" due to age being less than 18.</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Try Inserting Two Customers with the Same Email ID and Observe the UNIQUE Constraint Violation</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Insert the first customer with a valid email</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Customers (</w:t>
      </w:r>
      <w:proofErr w:type="spellStart"/>
      <w:r w:rsidRPr="0063135D">
        <w:rPr>
          <w:rStyle w:val="HTMLCode"/>
          <w:rFonts w:ascii="Arial Unicode MS" w:eastAsia="Arial Unicode MS" w:hAnsi="Arial Unicode MS" w:cs="Arial Unicode MS"/>
          <w:color w:val="000000" w:themeColor="text1"/>
        </w:rPr>
        <w:t>CustomerID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CustomerName</w:t>
      </w:r>
      <w:proofErr w:type="spellEnd"/>
      <w:r w:rsidRPr="0063135D">
        <w:rPr>
          <w:rStyle w:val="HTMLCode"/>
          <w:rFonts w:ascii="Arial Unicode MS" w:eastAsia="Arial Unicode MS" w:hAnsi="Arial Unicode MS" w:cs="Arial Unicode MS"/>
          <w:color w:val="000000" w:themeColor="text1"/>
        </w:rPr>
        <w:t xml:space="preserve">, Email, Age, Country)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'Bob Johnson'</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'bob.johnson@example.com'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28</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'Canada'</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lastRenderedPageBreak/>
        <w:t>-- Insert a second customer with the same email (violates the UNIQUE constraint)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Customers (</w:t>
      </w:r>
      <w:proofErr w:type="spellStart"/>
      <w:r w:rsidRPr="0063135D">
        <w:rPr>
          <w:rStyle w:val="HTMLCode"/>
          <w:rFonts w:ascii="Arial Unicode MS" w:eastAsia="Arial Unicode MS" w:hAnsi="Arial Unicode MS" w:cs="Arial Unicode MS"/>
          <w:color w:val="000000" w:themeColor="text1"/>
        </w:rPr>
        <w:t>CustomerID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CustomerName</w:t>
      </w:r>
      <w:proofErr w:type="spellEnd"/>
      <w:r w:rsidRPr="0063135D">
        <w:rPr>
          <w:rStyle w:val="HTMLCode"/>
          <w:rFonts w:ascii="Arial Unicode MS" w:eastAsia="Arial Unicode MS" w:hAnsi="Arial Unicode MS" w:cs="Arial Unicode MS"/>
          <w:color w:val="000000" w:themeColor="text1"/>
        </w:rPr>
        <w:t xml:space="preserve">, Email, Age, Country)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'Charlie Brown'</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'bob.johnson@example.com'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35</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'UK'</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numPr>
          <w:ilvl w:val="0"/>
          <w:numId w:val="1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"UNIQUE constraint violation" due to the duplicate email ID.</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Retrieve All Customers Who Are Older Than 25 and Belong to a Country Other Than 'India'</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Customers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Age </w:t>
      </w:r>
      <w:r w:rsidRPr="0063135D">
        <w:rPr>
          <w:rStyle w:val="hljs-operator"/>
          <w:rFonts w:ascii="Arial Unicode MS" w:eastAsia="Arial Unicode MS" w:hAnsi="Arial Unicode MS" w:cs="Arial Unicode MS"/>
          <w:color w:val="000000" w:themeColor="text1"/>
        </w:rPr>
        <w:t>&gt;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25</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AND</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TMLCode"/>
          <w:rFonts w:ascii="Arial Unicode MS" w:eastAsia="Arial Unicode MS" w:hAnsi="Arial Unicode MS" w:cs="Arial Unicode MS"/>
          <w:color w:val="000000" w:themeColor="text1"/>
        </w:rPr>
        <w:t xml:space="preserve">Country </w:t>
      </w:r>
      <w:r w:rsidRPr="0063135D">
        <w:rPr>
          <w:rStyle w:val="hljs-operator"/>
          <w:rFonts w:ascii="Arial Unicode MS" w:eastAsia="Arial Unicode MS" w:hAnsi="Arial Unicode MS" w:cs="Arial Unicode MS"/>
          <w:color w:val="000000" w:themeColor="text1"/>
        </w:rPr>
        <w:t>!</w:t>
      </w:r>
      <w:proofErr w:type="gramEnd"/>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'India'</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rPr>
          <w:rFonts w:ascii="Arial Unicode MS" w:eastAsia="Arial Unicode MS" w:hAnsi="Arial Unicode MS" w:cs="Arial Unicode MS"/>
          <w:color w:val="000000" w:themeColor="text1"/>
        </w:rPr>
      </w:pPr>
    </w:p>
    <w:p w:rsidR="00D11D8E" w:rsidRPr="0063135D" w:rsidRDefault="00D11D8E" w:rsidP="00D11D8E">
      <w:pPr>
        <w:pStyle w:val="Heading3"/>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Recent Tool/Technology for Database Management: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tool/technology in database management that has been widely adopted is </w:t>
      </w:r>
      <w:r w:rsidRPr="0063135D">
        <w:rPr>
          <w:rStyle w:val="Strong"/>
          <w:rFonts w:ascii="Arial Unicode MS" w:eastAsia="Arial Unicode MS" w:hAnsi="Arial Unicode MS" w:cs="Arial Unicode MS"/>
          <w:color w:val="000000" w:themeColor="text1"/>
        </w:rPr>
        <w:t>PostgreSQL</w:t>
      </w:r>
      <w:r w:rsidRPr="0063135D">
        <w:rPr>
          <w:rFonts w:ascii="Arial Unicode MS" w:eastAsia="Arial Unicode MS" w:hAnsi="Arial Unicode MS" w:cs="Arial Unicode MS"/>
          <w:color w:val="000000" w:themeColor="text1"/>
        </w:rPr>
        <w:t>.</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PostgreSQL:</w:t>
      </w:r>
    </w:p>
    <w:p w:rsidR="00D11D8E" w:rsidRPr="0063135D" w:rsidRDefault="00D11D8E" w:rsidP="00D11D8E">
      <w:pPr>
        <w:numPr>
          <w:ilvl w:val="0"/>
          <w:numId w:val="1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Open-Source &amp; Cross-Platform:</w:t>
      </w:r>
      <w:r w:rsidRPr="0063135D">
        <w:rPr>
          <w:rFonts w:ascii="Arial Unicode MS" w:eastAsia="Arial Unicode MS" w:hAnsi="Arial Unicode MS" w:cs="Arial Unicode MS"/>
          <w:color w:val="000000" w:themeColor="text1"/>
        </w:rPr>
        <w:t xml:space="preserve"> PostgreSQL is an open-source relational database system that works on various platforms, including Windows, Linux, and </w:t>
      </w:r>
      <w:proofErr w:type="spellStart"/>
      <w:r w:rsidRPr="0063135D">
        <w:rPr>
          <w:rFonts w:ascii="Arial Unicode MS" w:eastAsia="Arial Unicode MS" w:hAnsi="Arial Unicode MS" w:cs="Arial Unicode MS"/>
          <w:color w:val="000000" w:themeColor="text1"/>
        </w:rPr>
        <w:t>macOS</w:t>
      </w:r>
      <w:proofErr w:type="spellEnd"/>
      <w:r w:rsidRPr="0063135D">
        <w:rPr>
          <w:rFonts w:ascii="Arial Unicode MS" w:eastAsia="Arial Unicode MS" w:hAnsi="Arial Unicode MS" w:cs="Arial Unicode MS"/>
          <w:color w:val="000000" w:themeColor="text1"/>
        </w:rPr>
        <w:t>.</w:t>
      </w:r>
    </w:p>
    <w:p w:rsidR="00D11D8E" w:rsidRPr="0063135D" w:rsidRDefault="00D11D8E" w:rsidP="00D11D8E">
      <w:pPr>
        <w:numPr>
          <w:ilvl w:val="0"/>
          <w:numId w:val="1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ACID Compliance:</w:t>
      </w:r>
      <w:r w:rsidRPr="0063135D">
        <w:rPr>
          <w:rFonts w:ascii="Arial Unicode MS" w:eastAsia="Arial Unicode MS" w:hAnsi="Arial Unicode MS" w:cs="Arial Unicode MS"/>
          <w:color w:val="000000" w:themeColor="text1"/>
        </w:rPr>
        <w:t xml:space="preserve"> PostgreSQL is fully ACID-compliant, ensuring reliable transactions and data integrity.</w:t>
      </w:r>
    </w:p>
    <w:p w:rsidR="00D11D8E" w:rsidRPr="0063135D" w:rsidRDefault="00D11D8E" w:rsidP="00D11D8E">
      <w:pPr>
        <w:numPr>
          <w:ilvl w:val="0"/>
          <w:numId w:val="1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Advanced Indexing &amp; Search Capabilities:</w:t>
      </w:r>
      <w:r w:rsidRPr="0063135D">
        <w:rPr>
          <w:rFonts w:ascii="Arial Unicode MS" w:eastAsia="Arial Unicode MS" w:hAnsi="Arial Unicode MS" w:cs="Arial Unicode MS"/>
          <w:color w:val="000000" w:themeColor="text1"/>
        </w:rPr>
        <w:t xml:space="preserve"> It supports advanced indexing techniques like B-trees, </w:t>
      </w:r>
      <w:proofErr w:type="spellStart"/>
      <w:r w:rsidRPr="0063135D">
        <w:rPr>
          <w:rFonts w:ascii="Arial Unicode MS" w:eastAsia="Arial Unicode MS" w:hAnsi="Arial Unicode MS" w:cs="Arial Unicode MS"/>
          <w:color w:val="000000" w:themeColor="text1"/>
        </w:rPr>
        <w:t>GiST</w:t>
      </w:r>
      <w:proofErr w:type="spellEnd"/>
      <w:r w:rsidRPr="0063135D">
        <w:rPr>
          <w:rFonts w:ascii="Arial Unicode MS" w:eastAsia="Arial Unicode MS" w:hAnsi="Arial Unicode MS" w:cs="Arial Unicode MS"/>
          <w:color w:val="000000" w:themeColor="text1"/>
        </w:rPr>
        <w:t>, GIN, and full-text search, allowing for efficient querying and searching on large datasets.</w:t>
      </w:r>
    </w:p>
    <w:p w:rsidR="00D11D8E" w:rsidRPr="0063135D" w:rsidRDefault="00D11D8E" w:rsidP="00D11D8E">
      <w:pPr>
        <w:numPr>
          <w:ilvl w:val="0"/>
          <w:numId w:val="1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JSON &amp; NoSQL Support:</w:t>
      </w:r>
      <w:r w:rsidRPr="0063135D">
        <w:rPr>
          <w:rFonts w:ascii="Arial Unicode MS" w:eastAsia="Arial Unicode MS" w:hAnsi="Arial Unicode MS" w:cs="Arial Unicode MS"/>
          <w:color w:val="000000" w:themeColor="text1"/>
        </w:rPr>
        <w:t xml:space="preserve"> PostgreSQL has excellent support for both relational and non-relational data models, including the ability to store and query JSON data. This makes it versatile for various applications, including NoSQL use cases.</w:t>
      </w:r>
    </w:p>
    <w:p w:rsidR="00D11D8E" w:rsidRPr="0063135D" w:rsidRDefault="00D11D8E" w:rsidP="00D11D8E">
      <w:pPr>
        <w:numPr>
          <w:ilvl w:val="0"/>
          <w:numId w:val="1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Extensibility:</w:t>
      </w:r>
      <w:r w:rsidRPr="0063135D">
        <w:rPr>
          <w:rFonts w:ascii="Arial Unicode MS" w:eastAsia="Arial Unicode MS" w:hAnsi="Arial Unicode MS" w:cs="Arial Unicode MS"/>
          <w:color w:val="000000" w:themeColor="text1"/>
        </w:rPr>
        <w:t xml:space="preserve"> It is highly extensible, allowing developers to add custom data types, operators, functions, and even entire languages for stored procedures.</w:t>
      </w:r>
    </w:p>
    <w:p w:rsidR="00D11D8E" w:rsidRPr="0063135D" w:rsidRDefault="00D11D8E" w:rsidP="00D11D8E">
      <w:pPr>
        <w:numPr>
          <w:ilvl w:val="0"/>
          <w:numId w:val="1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lastRenderedPageBreak/>
        <w:t>Replication &amp; High Availability:</w:t>
      </w:r>
      <w:r w:rsidRPr="0063135D">
        <w:rPr>
          <w:rFonts w:ascii="Arial Unicode MS" w:eastAsia="Arial Unicode MS" w:hAnsi="Arial Unicode MS" w:cs="Arial Unicode MS"/>
          <w:color w:val="000000" w:themeColor="text1"/>
        </w:rPr>
        <w:t xml:space="preserve"> PostgreSQL supports various replication techniques (e.g., streaming replication), ensuring high availability and failover for critical applications.</w:t>
      </w:r>
    </w:p>
    <w:p w:rsidR="00D11D8E" w:rsidRPr="0063135D" w:rsidRDefault="00D11D8E" w:rsidP="00D11D8E">
      <w:pPr>
        <w:numPr>
          <w:ilvl w:val="0"/>
          <w:numId w:val="1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Concurrency &amp; Performance:</w:t>
      </w:r>
      <w:r w:rsidRPr="0063135D">
        <w:rPr>
          <w:rFonts w:ascii="Arial Unicode MS" w:eastAsia="Arial Unicode MS" w:hAnsi="Arial Unicode MS" w:cs="Arial Unicode MS"/>
          <w:color w:val="000000" w:themeColor="text1"/>
        </w:rPr>
        <w:t xml:space="preserve"> PostgreSQL uses MVCC (Multi-Version Concurrency Control) to handle multiple transactions concurrently without locking issues, which significantly boosts performance in multi-user environments.</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D11D8E" w:rsidRPr="0063135D" w:rsidRDefault="00D11D8E" w:rsidP="00D11D8E">
      <w:pPr>
        <w:numPr>
          <w:ilvl w:val="0"/>
          <w:numId w:val="1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Data Integrity and Compliance:</w:t>
      </w:r>
      <w:r w:rsidRPr="0063135D">
        <w:rPr>
          <w:rFonts w:ascii="Arial Unicode MS" w:eastAsia="Arial Unicode MS" w:hAnsi="Arial Unicode MS" w:cs="Arial Unicode MS"/>
          <w:color w:val="000000" w:themeColor="text1"/>
        </w:rPr>
        <w:t xml:space="preserve"> PostgreSQL's ACID compliance and advanced data integrity features make it ideal for industries that require strict data governance, such as banking, healthcare, and finance.</w:t>
      </w:r>
    </w:p>
    <w:p w:rsidR="00D11D8E" w:rsidRPr="0063135D" w:rsidRDefault="00D11D8E" w:rsidP="00D11D8E">
      <w:pPr>
        <w:numPr>
          <w:ilvl w:val="0"/>
          <w:numId w:val="1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Scalability and Performance:</w:t>
      </w:r>
      <w:r w:rsidRPr="0063135D">
        <w:rPr>
          <w:rFonts w:ascii="Arial Unicode MS" w:eastAsia="Arial Unicode MS" w:hAnsi="Arial Unicode MS" w:cs="Arial Unicode MS"/>
          <w:color w:val="000000" w:themeColor="text1"/>
        </w:rPr>
        <w:t xml:space="preserve"> </w:t>
      </w:r>
      <w:proofErr w:type="gramStart"/>
      <w:r w:rsidRPr="0063135D">
        <w:rPr>
          <w:rFonts w:ascii="Arial Unicode MS" w:eastAsia="Arial Unicode MS" w:hAnsi="Arial Unicode MS" w:cs="Arial Unicode MS"/>
          <w:color w:val="000000" w:themeColor="text1"/>
        </w:rPr>
        <w:t>Its</w:t>
      </w:r>
      <w:proofErr w:type="gramEnd"/>
      <w:r w:rsidRPr="0063135D">
        <w:rPr>
          <w:rFonts w:ascii="Arial Unicode MS" w:eastAsia="Arial Unicode MS" w:hAnsi="Arial Unicode MS" w:cs="Arial Unicode MS"/>
          <w:color w:val="000000" w:themeColor="text1"/>
        </w:rPr>
        <w:t xml:space="preserve"> advanced indexing and optimization techniques allow PostgreSQL to scale horizontally and vertically, handling large-scale applications efficiently.</w:t>
      </w:r>
    </w:p>
    <w:p w:rsidR="00D11D8E" w:rsidRPr="0063135D" w:rsidRDefault="00D11D8E" w:rsidP="00D11D8E">
      <w:pPr>
        <w:numPr>
          <w:ilvl w:val="0"/>
          <w:numId w:val="1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Flexibility in Data Models:</w:t>
      </w:r>
      <w:r w:rsidRPr="0063135D">
        <w:rPr>
          <w:rFonts w:ascii="Arial Unicode MS" w:eastAsia="Arial Unicode MS" w:hAnsi="Arial Unicode MS" w:cs="Arial Unicode MS"/>
          <w:color w:val="000000" w:themeColor="text1"/>
        </w:rPr>
        <w:t xml:space="preserve"> The ability to handle both relational and non-relational data makes PostgreSQL a versatile choice for applications in various domains, from traditional transactional systems to modern data-driven applications requiring NoSQL-like flexibility.</w:t>
      </w:r>
    </w:p>
    <w:p w:rsidR="00D11D8E" w:rsidRDefault="00D11D8E" w:rsidP="00D11D8E">
      <w:pPr>
        <w:numPr>
          <w:ilvl w:val="0"/>
          <w:numId w:val="1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Community Support:</w:t>
      </w:r>
      <w:r w:rsidRPr="0063135D">
        <w:rPr>
          <w:rFonts w:ascii="Arial Unicode MS" w:eastAsia="Arial Unicode MS" w:hAnsi="Arial Unicode MS" w:cs="Arial Unicode MS"/>
          <w:color w:val="000000" w:themeColor="text1"/>
        </w:rPr>
        <w:t xml:space="preserve"> As an open-source project, PostgreSQL benefits from a strong community and continuous development, ensuring that it remains at the forefront of database technology.</w:t>
      </w: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Pr="0063135D"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D11D8E" w:rsidRPr="0063135D" w:rsidRDefault="0063135D" w:rsidP="00B56098">
      <w:pPr>
        <w:pStyle w:val="Heading3"/>
        <w:jc w:val="center"/>
        <w:rPr>
          <w:rFonts w:ascii="Arial Unicode MS" w:eastAsia="Arial Unicode MS" w:hAnsi="Arial Unicode MS" w:cs="Arial Unicode MS"/>
          <w:color w:val="000000" w:themeColor="text1"/>
          <w:sz w:val="28"/>
        </w:rPr>
      </w:pPr>
      <w:r w:rsidRPr="0063135D">
        <w:rPr>
          <w:rFonts w:ascii="Arial Unicode MS" w:eastAsia="Arial Unicode MS" w:hAnsi="Arial Unicode MS" w:cs="Arial Unicode MS"/>
          <w:color w:val="000000" w:themeColor="text1"/>
          <w:sz w:val="28"/>
        </w:rPr>
        <w:lastRenderedPageBreak/>
        <w:t>Q.</w:t>
      </w:r>
      <w:r w:rsidR="00D11D8E" w:rsidRPr="0063135D">
        <w:rPr>
          <w:rFonts w:ascii="Arial Unicode MS" w:eastAsia="Arial Unicode MS" w:hAnsi="Arial Unicode MS" w:cs="Arial Unicode MS"/>
          <w:color w:val="000000" w:themeColor="text1"/>
          <w:sz w:val="28"/>
        </w:rPr>
        <w:t xml:space="preserve">4) </w:t>
      </w:r>
      <w:r w:rsidR="00D11D8E" w:rsidRPr="0063135D">
        <w:rPr>
          <w:rStyle w:val="Strong"/>
          <w:rFonts w:ascii="Arial Unicode MS" w:eastAsia="Arial Unicode MS" w:hAnsi="Arial Unicode MS" w:cs="Arial Unicode MS"/>
          <w:b/>
          <w:bCs/>
          <w:color w:val="000000" w:themeColor="text1"/>
          <w:sz w:val="28"/>
        </w:rPr>
        <w:t>Create a Table with Constraints</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 xml:space="preserve">Create an </w:t>
      </w:r>
      <w:proofErr w:type="spellStart"/>
      <w:r w:rsidRPr="0063135D">
        <w:rPr>
          <w:rStyle w:val="Strong"/>
          <w:rFonts w:ascii="Arial Unicode MS" w:eastAsia="Arial Unicode MS" w:hAnsi="Arial Unicode MS" w:cs="Arial Unicode MS"/>
          <w:color w:val="000000" w:themeColor="text1"/>
        </w:rPr>
        <w:t>EmployeeDetails</w:t>
      </w:r>
      <w:proofErr w:type="spellEnd"/>
      <w:r w:rsidRPr="0063135D">
        <w:rPr>
          <w:rStyle w:val="Strong"/>
          <w:rFonts w:ascii="Arial Unicode MS" w:eastAsia="Arial Unicode MS" w:hAnsi="Arial Unicode MS" w:cs="Arial Unicode MS"/>
          <w:color w:val="000000" w:themeColor="text1"/>
        </w:rPr>
        <w:t xml:space="preserve"> Table with </w:t>
      </w:r>
      <w:proofErr w:type="spellStart"/>
      <w:r w:rsidRPr="0063135D">
        <w:rPr>
          <w:rStyle w:val="Strong"/>
          <w:rFonts w:ascii="Arial Unicode MS" w:eastAsia="Arial Unicode MS" w:hAnsi="Arial Unicode MS" w:cs="Arial Unicode MS"/>
          <w:color w:val="000000" w:themeColor="text1"/>
        </w:rPr>
        <w:t>EmployeeID</w:t>
      </w:r>
      <w:proofErr w:type="spellEnd"/>
      <w:r w:rsidRPr="0063135D">
        <w:rPr>
          <w:rStyle w:val="Strong"/>
          <w:rFonts w:ascii="Arial Unicode MS" w:eastAsia="Arial Unicode MS" w:hAnsi="Arial Unicode MS" w:cs="Arial Unicode MS"/>
          <w:color w:val="000000" w:themeColor="text1"/>
        </w:rPr>
        <w:t xml:space="preserve"> as the PRIMARY KEY and </w:t>
      </w:r>
      <w:proofErr w:type="spellStart"/>
      <w:r w:rsidRPr="0063135D">
        <w:rPr>
          <w:rStyle w:val="Strong"/>
          <w:rFonts w:ascii="Arial Unicode MS" w:eastAsia="Arial Unicode MS" w:hAnsi="Arial Unicode MS" w:cs="Arial Unicode MS"/>
          <w:color w:val="000000" w:themeColor="text1"/>
        </w:rPr>
        <w:t>DepartmentID</w:t>
      </w:r>
      <w:proofErr w:type="spellEnd"/>
      <w:r w:rsidRPr="0063135D">
        <w:rPr>
          <w:rStyle w:val="Strong"/>
          <w:rFonts w:ascii="Arial Unicode MS" w:eastAsia="Arial Unicode MS" w:hAnsi="Arial Unicode MS" w:cs="Arial Unicode MS"/>
          <w:color w:val="000000" w:themeColor="text1"/>
        </w:rPr>
        <w:t xml:space="preserve"> as a FOREIGN KEY Referencing a Department Table</w:t>
      </w:r>
      <w:r w:rsidRPr="0063135D">
        <w:rPr>
          <w:rFonts w:ascii="Arial Unicode MS" w:eastAsia="Arial Unicode MS" w:hAnsi="Arial Unicode MS" w:cs="Arial Unicode MS"/>
          <w:color w:val="000000" w:themeColor="text1"/>
        </w:rPr>
        <w:br/>
        <w:t xml:space="preserve">First, we need to create the </w:t>
      </w:r>
      <w:r w:rsidRPr="0063135D">
        <w:rPr>
          <w:rStyle w:val="HTMLCode"/>
          <w:rFonts w:ascii="Arial Unicode MS" w:eastAsia="Arial Unicode MS" w:hAnsi="Arial Unicode MS" w:cs="Arial Unicode MS"/>
          <w:color w:val="000000" w:themeColor="text1"/>
        </w:rPr>
        <w:t>Department</w:t>
      </w:r>
      <w:r w:rsidRPr="0063135D">
        <w:rPr>
          <w:rFonts w:ascii="Arial Unicode MS" w:eastAsia="Arial Unicode MS" w:hAnsi="Arial Unicode MS" w:cs="Arial Unicode MS"/>
          <w:color w:val="000000" w:themeColor="text1"/>
        </w:rPr>
        <w:t xml:space="preserve"> table before creating the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Fonts w:ascii="Arial Unicode MS" w:eastAsia="Arial Unicode MS" w:hAnsi="Arial Unicode MS" w:cs="Arial Unicode MS"/>
          <w:color w:val="000000" w:themeColor="text1"/>
        </w:rPr>
        <w:t xml:space="preserve"> table, as the foreign key depends on it.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Create the Department table</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Department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DepartmentName</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xml:space="preserve">-- Create the </w:t>
      </w:r>
      <w:proofErr w:type="spellStart"/>
      <w:r w:rsidRPr="0063135D">
        <w:rPr>
          <w:rStyle w:val="hljs-comment"/>
          <w:rFonts w:ascii="Arial Unicode MS" w:eastAsia="Arial Unicode MS" w:hAnsi="Arial Unicode MS" w:cs="Arial Unicode MS"/>
          <w:color w:val="000000" w:themeColor="text1"/>
        </w:rPr>
        <w:t>EmployeeDetails</w:t>
      </w:r>
      <w:proofErr w:type="spellEnd"/>
      <w:r w:rsidRPr="0063135D">
        <w:rPr>
          <w:rStyle w:val="hljs-comment"/>
          <w:rFonts w:ascii="Arial Unicode MS" w:eastAsia="Arial Unicode MS" w:hAnsi="Arial Unicode MS" w:cs="Arial Unicode MS"/>
          <w:color w:val="000000" w:themeColor="text1"/>
        </w:rPr>
        <w:t xml:space="preserve"> table with a FOREIGN KEY reference to the Department table</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 xml:space="preserve">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EmployeeName</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Salary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FOREIGN</w:t>
      </w:r>
      <w:r w:rsidRPr="0063135D">
        <w:rPr>
          <w:rStyle w:val="HTMLCode"/>
          <w:rFonts w:ascii="Arial Unicode MS" w:eastAsia="Arial Unicode MS" w:hAnsi="Arial Unicode MS" w:cs="Arial Unicode MS"/>
          <w:color w:val="000000" w:themeColor="text1"/>
        </w:rPr>
        <w:t xml:space="preserve"> KEY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REFERENCES</w:t>
      </w:r>
      <w:r w:rsidRPr="0063135D">
        <w:rPr>
          <w:rStyle w:val="HTMLCode"/>
          <w:rFonts w:ascii="Arial Unicode MS" w:eastAsia="Arial Unicode MS" w:hAnsi="Arial Unicode MS" w:cs="Arial Unicode MS"/>
          <w:color w:val="000000" w:themeColor="text1"/>
        </w:rPr>
        <w:t xml:space="preserve"> </w:t>
      </w:r>
      <w:proofErr w:type="gramStart"/>
      <w:r w:rsidR="00B56098">
        <w:rPr>
          <w:rStyle w:val="HTMLCode"/>
          <w:rFonts w:ascii="Arial Unicode MS" w:eastAsia="Arial Unicode MS" w:hAnsi="Arial Unicode MS" w:cs="Arial Unicode MS"/>
          <w:color w:val="000000" w:themeColor="text1"/>
        </w:rPr>
        <w:t>Department(</w:t>
      </w:r>
      <w:proofErr w:type="spellStart"/>
      <w:proofErr w:type="gramEnd"/>
      <w:r w:rsidR="00B56098">
        <w:rPr>
          <w:rStyle w:val="HTMLCode"/>
          <w:rFonts w:ascii="Arial Unicode MS" w:eastAsia="Arial Unicode MS" w:hAnsi="Arial Unicode MS" w:cs="Arial Unicode MS"/>
          <w:color w:val="000000" w:themeColor="text1"/>
        </w:rPr>
        <w:t>DepartmentID</w:t>
      </w:r>
      <w:proofErr w:type="spellEnd"/>
      <w:r w:rsidR="00B56098">
        <w:rPr>
          <w:rStyle w:val="HTMLCode"/>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 xml:space="preserve">Insert a Valid Employee Record with an Existing </w:t>
      </w:r>
      <w:proofErr w:type="spellStart"/>
      <w:r w:rsidRPr="0063135D">
        <w:rPr>
          <w:rStyle w:val="Strong"/>
          <w:rFonts w:ascii="Arial Unicode MS" w:eastAsia="Arial Unicode MS" w:hAnsi="Arial Unicode MS" w:cs="Arial Unicode MS"/>
          <w:color w:val="000000" w:themeColor="text1"/>
        </w:rPr>
        <w:t>DepartmentID</w:t>
      </w:r>
      <w:proofErr w:type="spellEnd"/>
      <w:r w:rsidRPr="0063135D">
        <w:rPr>
          <w:rStyle w:val="Strong"/>
          <w:rFonts w:ascii="Arial Unicode MS" w:eastAsia="Arial Unicode MS" w:hAnsi="Arial Unicode MS" w:cs="Arial Unicode MS"/>
          <w:color w:val="000000" w:themeColor="text1"/>
        </w:rPr>
        <w:t xml:space="preserve">, Then Attempt to Insert an Employee with a Non-Existent </w:t>
      </w:r>
      <w:proofErr w:type="spellStart"/>
      <w:r w:rsidRPr="0063135D">
        <w:rPr>
          <w:rStyle w:val="Strong"/>
          <w:rFonts w:ascii="Arial Unicode MS" w:eastAsia="Arial Unicode MS" w:hAnsi="Arial Unicode MS" w:cs="Arial Unicode MS"/>
          <w:color w:val="000000" w:themeColor="text1"/>
        </w:rPr>
        <w:t>DepartmentID</w:t>
      </w:r>
      <w:proofErr w:type="spellEnd"/>
      <w:r w:rsidRPr="0063135D">
        <w:rPr>
          <w:rStyle w:val="Strong"/>
          <w:rFonts w:ascii="Arial Unicode MS" w:eastAsia="Arial Unicode MS" w:hAnsi="Arial Unicode MS" w:cs="Arial Unicode MS"/>
          <w:color w:val="000000" w:themeColor="text1"/>
        </w:rPr>
        <w:t xml:space="preserve"> and Observe the Constraint Violation</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First, insert a valid department record</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Department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DepartmentName</w:t>
      </w:r>
      <w:proofErr w:type="spellEnd"/>
      <w:r w:rsidRPr="0063135D">
        <w:rPr>
          <w:rStyle w:val="HTMLCode"/>
          <w:rFonts w:ascii="Arial Unicode MS" w:eastAsia="Arial Unicode MS" w:hAnsi="Arial Unicode MS" w:cs="Arial Unicode MS"/>
          <w:color w:val="000000" w:themeColor="text1"/>
        </w:rPr>
        <w:t xml:space="preserve">)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'HR'</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xml:space="preserve">-- Insert a valid employee record with existing </w:t>
      </w:r>
      <w:proofErr w:type="spellStart"/>
      <w:r w:rsidRPr="0063135D">
        <w:rPr>
          <w:rStyle w:val="hljs-comment"/>
          <w:rFonts w:ascii="Arial Unicode MS" w:eastAsia="Arial Unicode MS" w:hAnsi="Arial Unicode MS" w:cs="Arial Unicode MS"/>
          <w:color w:val="000000" w:themeColor="text1"/>
        </w:rPr>
        <w:t>DepartmentID</w:t>
      </w:r>
      <w:proofErr w:type="spellEnd"/>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EmployeeName</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Salary)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'John Doe'</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50000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xml:space="preserve">-- Attempt to insert an employee with a non-existent </w:t>
      </w:r>
      <w:proofErr w:type="spellStart"/>
      <w:r w:rsidRPr="0063135D">
        <w:rPr>
          <w:rStyle w:val="hljs-comment"/>
          <w:rFonts w:ascii="Arial Unicode MS" w:eastAsia="Arial Unicode MS" w:hAnsi="Arial Unicode MS" w:cs="Arial Unicode MS"/>
          <w:color w:val="000000" w:themeColor="text1"/>
        </w:rPr>
        <w:t>DepartmentID</w:t>
      </w:r>
      <w:proofErr w:type="spellEnd"/>
      <w:r w:rsidRPr="0063135D">
        <w:rPr>
          <w:rStyle w:val="hljs-comment"/>
          <w:rFonts w:ascii="Arial Unicode MS" w:eastAsia="Arial Unicode MS" w:hAnsi="Arial Unicode MS" w:cs="Arial Unicode MS"/>
          <w:color w:val="000000" w:themeColor="text1"/>
        </w:rPr>
        <w:t xml:space="preserve"> (violates the FOREIGN KEY constraint)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lastRenderedPageBreak/>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EmployeeName</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Salary)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'Jane Smith'</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99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60000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numPr>
          <w:ilvl w:val="0"/>
          <w:numId w:val="18"/>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"Foreign key constraint violation" because </w:t>
      </w:r>
      <w:proofErr w:type="spellStart"/>
      <w:r w:rsidRPr="0063135D">
        <w:rPr>
          <w:rFonts w:ascii="Arial Unicode MS" w:eastAsia="Arial Unicode MS" w:hAnsi="Arial Unicode MS" w:cs="Arial Unicode MS"/>
          <w:color w:val="000000" w:themeColor="text1"/>
        </w:rPr>
        <w:t>DepartmentID</w:t>
      </w:r>
      <w:proofErr w:type="spellEnd"/>
      <w:r w:rsidRPr="0063135D">
        <w:rPr>
          <w:rFonts w:ascii="Arial Unicode MS" w:eastAsia="Arial Unicode MS" w:hAnsi="Arial Unicode MS" w:cs="Arial Unicode MS"/>
          <w:color w:val="000000" w:themeColor="text1"/>
        </w:rPr>
        <w:t xml:space="preserve"> = 99 does not exist in the </w:t>
      </w:r>
      <w:r w:rsidRPr="0063135D">
        <w:rPr>
          <w:rStyle w:val="HTMLCode"/>
          <w:rFonts w:ascii="Arial Unicode MS" w:eastAsia="Arial Unicode MS" w:hAnsi="Arial Unicode MS" w:cs="Arial Unicode MS"/>
          <w:color w:val="000000" w:themeColor="text1"/>
        </w:rPr>
        <w:t>Department</w:t>
      </w:r>
      <w:r w:rsidRPr="0063135D">
        <w:rPr>
          <w:rFonts w:ascii="Arial Unicode MS" w:eastAsia="Arial Unicode MS" w:hAnsi="Arial Unicode MS" w:cs="Arial Unicode MS"/>
          <w:color w:val="000000" w:themeColor="text1"/>
        </w:rPr>
        <w:t xml:space="preserve"> table.</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proofErr w:type="gramStart"/>
      <w:r w:rsidRPr="0063135D">
        <w:rPr>
          <w:rFonts w:ascii="Arial Unicode MS" w:eastAsia="Arial Unicode MS" w:hAnsi="Arial Unicode MS" w:cs="Arial Unicode MS"/>
          <w:color w:val="000000" w:themeColor="text1"/>
        </w:rPr>
        <w:t>c</w:t>
      </w:r>
      <w:proofErr w:type="gramEnd"/>
      <w:r w:rsidRPr="0063135D">
        <w:rPr>
          <w:rFonts w:ascii="Arial Unicode MS" w:eastAsia="Arial Unicode MS" w:hAnsi="Arial Unicode MS" w:cs="Arial Unicode MS"/>
          <w:color w:val="000000" w:themeColor="text1"/>
        </w:rPr>
        <w:t xml:space="preserve">) </w:t>
      </w:r>
      <w:r w:rsidRPr="0063135D">
        <w:rPr>
          <w:rStyle w:val="Strong"/>
          <w:rFonts w:ascii="Arial Unicode MS" w:eastAsia="Arial Unicode MS" w:hAnsi="Arial Unicode MS" w:cs="Arial Unicode MS"/>
          <w:color w:val="000000" w:themeColor="text1"/>
        </w:rPr>
        <w:t xml:space="preserve">Insert an Employee with a Duplicate </w:t>
      </w:r>
      <w:proofErr w:type="spellStart"/>
      <w:r w:rsidRPr="0063135D">
        <w:rPr>
          <w:rStyle w:val="Strong"/>
          <w:rFonts w:ascii="Arial Unicode MS" w:eastAsia="Arial Unicode MS" w:hAnsi="Arial Unicode MS" w:cs="Arial Unicode MS"/>
          <w:color w:val="000000" w:themeColor="text1"/>
        </w:rPr>
        <w:t>EmployeeID</w:t>
      </w:r>
      <w:proofErr w:type="spellEnd"/>
      <w:r w:rsidRPr="0063135D">
        <w:rPr>
          <w:rStyle w:val="Strong"/>
          <w:rFonts w:ascii="Arial Unicode MS" w:eastAsia="Arial Unicode MS" w:hAnsi="Arial Unicode MS" w:cs="Arial Unicode MS"/>
          <w:color w:val="000000" w:themeColor="text1"/>
        </w:rPr>
        <w:t xml:space="preserve"> and Check How the Primary Key Constraint Prevents Duplicate Entries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xml:space="preserve">-- Attempt to insert an employee with a duplicate </w:t>
      </w:r>
      <w:proofErr w:type="spellStart"/>
      <w:r w:rsidRPr="0063135D">
        <w:rPr>
          <w:rStyle w:val="hljs-comment"/>
          <w:rFonts w:ascii="Arial Unicode MS" w:eastAsia="Arial Unicode MS" w:hAnsi="Arial Unicode MS" w:cs="Arial Unicode MS"/>
          <w:color w:val="000000" w:themeColor="text1"/>
        </w:rPr>
        <w:t>EmployeeID</w:t>
      </w:r>
      <w:proofErr w:type="spellEnd"/>
      <w:r w:rsidRPr="0063135D">
        <w:rPr>
          <w:rStyle w:val="hljs-comment"/>
          <w:rFonts w:ascii="Arial Unicode MS" w:eastAsia="Arial Unicode MS" w:hAnsi="Arial Unicode MS" w:cs="Arial Unicode MS"/>
          <w:color w:val="000000" w:themeColor="text1"/>
        </w:rPr>
        <w:t xml:space="preserve"> (violates the PRIMARY KEY constraint)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EmployeeName</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Salary)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'Alice Johnson'</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55000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numPr>
          <w:ilvl w:val="0"/>
          <w:numId w:val="19"/>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"Duplicate entry" because </w:t>
      </w:r>
      <w:proofErr w:type="spellStart"/>
      <w:r w:rsidRPr="0063135D">
        <w:rPr>
          <w:rFonts w:ascii="Arial Unicode MS" w:eastAsia="Arial Unicode MS" w:hAnsi="Arial Unicode MS" w:cs="Arial Unicode MS"/>
          <w:color w:val="000000" w:themeColor="text1"/>
        </w:rPr>
        <w:t>EmployeeID</w:t>
      </w:r>
      <w:proofErr w:type="spellEnd"/>
      <w:r w:rsidRPr="0063135D">
        <w:rPr>
          <w:rFonts w:ascii="Arial Unicode MS" w:eastAsia="Arial Unicode MS" w:hAnsi="Arial Unicode MS" w:cs="Arial Unicode MS"/>
          <w:color w:val="000000" w:themeColor="text1"/>
        </w:rPr>
        <w:t xml:space="preserve"> = 1 already exists in the table.</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Modify the Salary Column to Have a UNIQUE Constraint and Attempt to Insert Two Employees with the Same Salary to Test the Constraint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Modify the Salary column to have a UNIQUE constraint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ALTER</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ADD</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CONSTRAINT</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unique_salary</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UNIQUE</w:t>
      </w:r>
      <w:r w:rsidRPr="0063135D">
        <w:rPr>
          <w:rStyle w:val="HTMLCode"/>
          <w:rFonts w:ascii="Arial Unicode MS" w:eastAsia="Arial Unicode MS" w:hAnsi="Arial Unicode MS" w:cs="Arial Unicode MS"/>
          <w:color w:val="000000" w:themeColor="text1"/>
        </w:rPr>
        <w:t xml:space="preserve"> (Salary);</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Attempt to insert two employees with the same salary (violates the UNIQUE constraint)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EmployeeName</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Salary)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'Charlie Brown'</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50000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EmployeeName</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DepartmentID</w:t>
      </w:r>
      <w:proofErr w:type="spellEnd"/>
      <w:r w:rsidRPr="0063135D">
        <w:rPr>
          <w:rStyle w:val="HTMLCode"/>
          <w:rFonts w:ascii="Arial Unicode MS" w:eastAsia="Arial Unicode MS" w:hAnsi="Arial Unicode MS" w:cs="Arial Unicode MS"/>
          <w:color w:val="000000" w:themeColor="text1"/>
        </w:rPr>
        <w:t xml:space="preserve">, Salary)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'David Clark'</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50000</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numPr>
          <w:ilvl w:val="0"/>
          <w:numId w:val="20"/>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"Unique constraint violation" because two employees cannot have the same salary.</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 xml:space="preserve">Write a Query to Delete an Employee from </w:t>
      </w:r>
      <w:proofErr w:type="spellStart"/>
      <w:r w:rsidRPr="0063135D">
        <w:rPr>
          <w:rStyle w:val="Strong"/>
          <w:rFonts w:ascii="Arial Unicode MS" w:eastAsia="Arial Unicode MS" w:hAnsi="Arial Unicode MS" w:cs="Arial Unicode MS"/>
          <w:color w:val="000000" w:themeColor="text1"/>
        </w:rPr>
        <w:t>EmployeeDetails</w:t>
      </w:r>
      <w:proofErr w:type="spellEnd"/>
      <w:r w:rsidRPr="0063135D">
        <w:rPr>
          <w:rStyle w:val="Strong"/>
          <w:rFonts w:ascii="Arial Unicode MS" w:eastAsia="Arial Unicode MS" w:hAnsi="Arial Unicode MS" w:cs="Arial Unicode MS"/>
          <w:color w:val="000000" w:themeColor="text1"/>
        </w:rPr>
        <w:t xml:space="preserve"> and Ensure that the Deletion Does Not Violate Any Referential Integrity Constraints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lastRenderedPageBreak/>
        <w:t xml:space="preserve">-- Delete an employee from </w:t>
      </w:r>
      <w:proofErr w:type="spellStart"/>
      <w:r w:rsidRPr="0063135D">
        <w:rPr>
          <w:rStyle w:val="hljs-comment"/>
          <w:rFonts w:ascii="Arial Unicode MS" w:eastAsia="Arial Unicode MS" w:hAnsi="Arial Unicode MS" w:cs="Arial Unicode MS"/>
          <w:color w:val="000000" w:themeColor="text1"/>
        </w:rPr>
        <w:t>EmployeeDetails</w:t>
      </w:r>
      <w:proofErr w:type="spellEnd"/>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DELETE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 xml:space="preserve"> </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that the deletion does not violate any referential integrity constraints</w:t>
      </w:r>
    </w:p>
    <w:p w:rsidR="00D11D8E" w:rsidRPr="0063135D" w:rsidRDefault="00D11D8E" w:rsidP="00D11D8E">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EmployeeDetails</w:t>
      </w:r>
      <w:proofErr w:type="spellEnd"/>
      <w:r w:rsidRPr="0063135D">
        <w:rPr>
          <w:rStyle w:val="HTMLCode"/>
          <w:rFonts w:ascii="Arial Unicode MS" w:eastAsia="Arial Unicode MS" w:hAnsi="Arial Unicode MS" w:cs="Arial Unicode MS"/>
          <w:color w:val="000000" w:themeColor="text1"/>
        </w:rPr>
        <w:t>;</w:t>
      </w:r>
    </w:p>
    <w:p w:rsidR="00D11D8E" w:rsidRPr="0063135D" w:rsidRDefault="00D11D8E" w:rsidP="00B56098">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If the foreign key constraint is set to </w:t>
      </w:r>
      <w:r w:rsidRPr="0063135D">
        <w:rPr>
          <w:rStyle w:val="HTMLCode"/>
          <w:rFonts w:ascii="Arial Unicode MS" w:eastAsia="Arial Unicode MS" w:hAnsi="Arial Unicode MS" w:cs="Arial Unicode MS"/>
          <w:color w:val="000000" w:themeColor="text1"/>
        </w:rPr>
        <w:t>ON DELETE CASCADE</w:t>
      </w:r>
      <w:r w:rsidRPr="0063135D">
        <w:rPr>
          <w:rFonts w:ascii="Arial Unicode MS" w:eastAsia="Arial Unicode MS" w:hAnsi="Arial Unicode MS" w:cs="Arial Unicode MS"/>
          <w:color w:val="000000" w:themeColor="text1"/>
        </w:rPr>
        <w:t xml:space="preserve"> or </w:t>
      </w:r>
      <w:r w:rsidRPr="0063135D">
        <w:rPr>
          <w:rStyle w:val="HTMLCode"/>
          <w:rFonts w:ascii="Arial Unicode MS" w:eastAsia="Arial Unicode MS" w:hAnsi="Arial Unicode MS" w:cs="Arial Unicode MS"/>
          <w:color w:val="000000" w:themeColor="text1"/>
        </w:rPr>
        <w:t>ON DELETE SET NULL</w:t>
      </w:r>
      <w:r w:rsidRPr="0063135D">
        <w:rPr>
          <w:rFonts w:ascii="Arial Unicode MS" w:eastAsia="Arial Unicode MS" w:hAnsi="Arial Unicode MS" w:cs="Arial Unicode MS"/>
          <w:color w:val="000000" w:themeColor="text1"/>
        </w:rPr>
        <w:t xml:space="preserve"> (depending on your specific setup), you need to check if the deletion impacts any related records in the </w:t>
      </w:r>
      <w:r w:rsidRPr="0063135D">
        <w:rPr>
          <w:rStyle w:val="HTMLCode"/>
          <w:rFonts w:ascii="Arial Unicode MS" w:eastAsia="Arial Unicode MS" w:hAnsi="Arial Unicode MS" w:cs="Arial Unicode MS"/>
          <w:color w:val="000000" w:themeColor="text1"/>
        </w:rPr>
        <w:t>Department</w:t>
      </w:r>
      <w:r w:rsidRPr="0063135D">
        <w:rPr>
          <w:rFonts w:ascii="Arial Unicode MS" w:eastAsia="Arial Unicode MS" w:hAnsi="Arial Unicode MS" w:cs="Arial Unicode MS"/>
          <w:color w:val="000000" w:themeColor="text1"/>
        </w:rPr>
        <w:t xml:space="preserve"> table. If there's no cascading action, the deletion should not violate referential integrity.</w:t>
      </w:r>
    </w:p>
    <w:p w:rsidR="00D11D8E" w:rsidRPr="0063135D" w:rsidRDefault="00D11D8E" w:rsidP="00D11D8E">
      <w:pPr>
        <w:pStyle w:val="Heading3"/>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b/>
          <w:bCs/>
          <w:color w:val="000000" w:themeColor="text1"/>
        </w:rPr>
        <w:t>Recent Tool/Technology for Database Management:</w:t>
      </w:r>
    </w:p>
    <w:p w:rsidR="00D11D8E" w:rsidRPr="0063135D" w:rsidRDefault="00D11D8E" w:rsidP="00D11D8E">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 that has gained significant traction in database management is </w:t>
      </w:r>
      <w:r w:rsidRPr="0063135D">
        <w:rPr>
          <w:rStyle w:val="Strong"/>
          <w:rFonts w:ascii="Arial Unicode MS" w:eastAsia="Arial Unicode MS" w:hAnsi="Arial Unicode MS" w:cs="Arial Unicode MS"/>
          <w:color w:val="000000" w:themeColor="text1"/>
        </w:rPr>
        <w:t>Google Cloud Spanner</w:t>
      </w:r>
      <w:r w:rsidRPr="0063135D">
        <w:rPr>
          <w:rFonts w:ascii="Arial Unicode MS" w:eastAsia="Arial Unicode MS" w:hAnsi="Arial Unicode MS" w:cs="Arial Unicode MS"/>
          <w:color w:val="000000" w:themeColor="text1"/>
        </w:rPr>
        <w:t>.</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Google Cloud Spanner:</w:t>
      </w:r>
    </w:p>
    <w:p w:rsidR="00D11D8E" w:rsidRPr="0063135D" w:rsidRDefault="00D11D8E" w:rsidP="00D11D8E">
      <w:pPr>
        <w:numPr>
          <w:ilvl w:val="0"/>
          <w:numId w:val="2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Distributed Relational Database:</w:t>
      </w:r>
      <w:r w:rsidRPr="0063135D">
        <w:rPr>
          <w:rFonts w:ascii="Arial Unicode MS" w:eastAsia="Arial Unicode MS" w:hAnsi="Arial Unicode MS" w:cs="Arial Unicode MS"/>
          <w:color w:val="000000" w:themeColor="text1"/>
        </w:rPr>
        <w:t xml:space="preserve"> Google Cloud Spanner is a fully managed, scalable, and relational database service that runs on Google Cloud. It provides strong consistency across distributed systems, making it suitable for both OLTP (Online Transaction Processing) and OLAP (Online Analytical Processing).</w:t>
      </w:r>
    </w:p>
    <w:p w:rsidR="00D11D8E" w:rsidRPr="0063135D" w:rsidRDefault="00D11D8E" w:rsidP="00D11D8E">
      <w:pPr>
        <w:numPr>
          <w:ilvl w:val="0"/>
          <w:numId w:val="2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Horizontal Scalability:</w:t>
      </w:r>
      <w:r w:rsidRPr="0063135D">
        <w:rPr>
          <w:rFonts w:ascii="Arial Unicode MS" w:eastAsia="Arial Unicode MS" w:hAnsi="Arial Unicode MS" w:cs="Arial Unicode MS"/>
          <w:color w:val="000000" w:themeColor="text1"/>
        </w:rPr>
        <w:t xml:space="preserve"> Unlike traditional relational databases, Spanner offers automatic horizontal scaling, meaning it can seamlessly handle growing data without manual intervention. This is ideal for large applications with varying loads.</w:t>
      </w:r>
    </w:p>
    <w:p w:rsidR="00D11D8E" w:rsidRPr="0063135D" w:rsidRDefault="00D11D8E" w:rsidP="00D11D8E">
      <w:pPr>
        <w:numPr>
          <w:ilvl w:val="0"/>
          <w:numId w:val="2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Global Distribution:</w:t>
      </w:r>
      <w:r w:rsidRPr="0063135D">
        <w:rPr>
          <w:rFonts w:ascii="Arial Unicode MS" w:eastAsia="Arial Unicode MS" w:hAnsi="Arial Unicode MS" w:cs="Arial Unicode MS"/>
          <w:color w:val="000000" w:themeColor="text1"/>
        </w:rPr>
        <w:t xml:space="preserve"> Spanner is designed to be a globally distributed database, offering low-latency access to data across regions, making it highly available for applications that require global reach.</w:t>
      </w:r>
    </w:p>
    <w:p w:rsidR="00D11D8E" w:rsidRPr="0063135D" w:rsidRDefault="00D11D8E" w:rsidP="00D11D8E">
      <w:pPr>
        <w:numPr>
          <w:ilvl w:val="0"/>
          <w:numId w:val="2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ACID Compliance:</w:t>
      </w:r>
      <w:r w:rsidRPr="0063135D">
        <w:rPr>
          <w:rFonts w:ascii="Arial Unicode MS" w:eastAsia="Arial Unicode MS" w:hAnsi="Arial Unicode MS" w:cs="Arial Unicode MS"/>
          <w:color w:val="000000" w:themeColor="text1"/>
        </w:rPr>
        <w:t xml:space="preserve"> It maintains full ACID (Atomicity, Consistency, Isolation, Durability) compliance, making it suitable for mission-critical applications that require transaction safety and integrity.</w:t>
      </w:r>
    </w:p>
    <w:p w:rsidR="00D11D8E" w:rsidRPr="0063135D" w:rsidRDefault="00D11D8E" w:rsidP="00D11D8E">
      <w:pPr>
        <w:numPr>
          <w:ilvl w:val="0"/>
          <w:numId w:val="2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lastRenderedPageBreak/>
        <w:t>SQL Support:</w:t>
      </w:r>
      <w:r w:rsidRPr="0063135D">
        <w:rPr>
          <w:rFonts w:ascii="Arial Unicode MS" w:eastAsia="Arial Unicode MS" w:hAnsi="Arial Unicode MS" w:cs="Arial Unicode MS"/>
          <w:color w:val="000000" w:themeColor="text1"/>
        </w:rPr>
        <w:t xml:space="preserve"> Spanner supports SQL queries, providing a familiar interface for developers who are used to relational databases like MySQL and PostgreSQL.</w:t>
      </w:r>
    </w:p>
    <w:p w:rsidR="00D11D8E" w:rsidRPr="0063135D" w:rsidRDefault="00D11D8E" w:rsidP="00D11D8E">
      <w:pPr>
        <w:numPr>
          <w:ilvl w:val="0"/>
          <w:numId w:val="21"/>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High Availability:</w:t>
      </w:r>
      <w:r w:rsidRPr="0063135D">
        <w:rPr>
          <w:rFonts w:ascii="Arial Unicode MS" w:eastAsia="Arial Unicode MS" w:hAnsi="Arial Unicode MS" w:cs="Arial Unicode MS"/>
          <w:color w:val="000000" w:themeColor="text1"/>
        </w:rPr>
        <w:t xml:space="preserve"> Built for high availability, Cloud Spanner offers automatic replication and failover capabilities, ensuring minimal downtime even in case of server or network failures.</w:t>
      </w:r>
    </w:p>
    <w:p w:rsidR="00D11D8E" w:rsidRPr="0063135D" w:rsidRDefault="00D11D8E" w:rsidP="00D11D8E">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D11D8E" w:rsidRPr="0063135D" w:rsidRDefault="00D11D8E" w:rsidP="00D11D8E">
      <w:pPr>
        <w:numPr>
          <w:ilvl w:val="0"/>
          <w:numId w:val="2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Scalability and Global Reach:</w:t>
      </w:r>
      <w:r w:rsidRPr="0063135D">
        <w:rPr>
          <w:rFonts w:ascii="Arial Unicode MS" w:eastAsia="Arial Unicode MS" w:hAnsi="Arial Unicode MS" w:cs="Arial Unicode MS"/>
          <w:color w:val="000000" w:themeColor="text1"/>
        </w:rPr>
        <w:t xml:space="preserve"> Cloud Spanner is widely used in industries that require global-scale databases with consistent performance, such as e-commerce, financial services, gaming, and telecommunications.</w:t>
      </w:r>
    </w:p>
    <w:p w:rsidR="00D11D8E" w:rsidRPr="0063135D" w:rsidRDefault="00D11D8E" w:rsidP="00D11D8E">
      <w:pPr>
        <w:numPr>
          <w:ilvl w:val="0"/>
          <w:numId w:val="2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Real-Time Analytics:</w:t>
      </w:r>
      <w:r w:rsidRPr="0063135D">
        <w:rPr>
          <w:rFonts w:ascii="Arial Unicode MS" w:eastAsia="Arial Unicode MS" w:hAnsi="Arial Unicode MS" w:cs="Arial Unicode MS"/>
          <w:color w:val="000000" w:themeColor="text1"/>
        </w:rPr>
        <w:t xml:space="preserve"> Companies like Uber, Snap, and Spotify use Google Cloud Spanner to store vast amounts of real-time transactional and analytical data, ensuring high availability and low-latency access across regions.</w:t>
      </w:r>
    </w:p>
    <w:p w:rsidR="00D11D8E" w:rsidRDefault="00D11D8E" w:rsidP="00D11D8E">
      <w:pPr>
        <w:numPr>
          <w:ilvl w:val="0"/>
          <w:numId w:val="22"/>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Managed Service:</w:t>
      </w:r>
      <w:r w:rsidRPr="0063135D">
        <w:rPr>
          <w:rFonts w:ascii="Arial Unicode MS" w:eastAsia="Arial Unicode MS" w:hAnsi="Arial Unicode MS" w:cs="Arial Unicode MS"/>
          <w:color w:val="000000" w:themeColor="text1"/>
        </w:rPr>
        <w:t xml:space="preserve"> It is fully managed, reducing the overhead of managing database infrastructure and enabling companies to focus on application development rather than database maintenance.</w:t>
      </w: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B56098" w:rsidRPr="0063135D" w:rsidRDefault="00B56098" w:rsidP="00B56098">
      <w:pPr>
        <w:spacing w:before="100" w:beforeAutospacing="1" w:after="100" w:afterAutospacing="1" w:line="240" w:lineRule="auto"/>
        <w:rPr>
          <w:rFonts w:ascii="Arial Unicode MS" w:eastAsia="Arial Unicode MS" w:hAnsi="Arial Unicode MS" w:cs="Arial Unicode MS"/>
          <w:color w:val="000000" w:themeColor="text1"/>
        </w:rPr>
      </w:pPr>
    </w:p>
    <w:p w:rsidR="0063135D" w:rsidRPr="00B56098" w:rsidRDefault="0063135D" w:rsidP="00B56098">
      <w:pPr>
        <w:pStyle w:val="Heading3"/>
        <w:jc w:val="center"/>
        <w:rPr>
          <w:rFonts w:ascii="Arial Unicode MS" w:eastAsia="Arial Unicode MS" w:hAnsi="Arial Unicode MS" w:cs="Arial Unicode MS"/>
          <w:color w:val="000000" w:themeColor="text1"/>
          <w:sz w:val="28"/>
        </w:rPr>
      </w:pPr>
      <w:r w:rsidRPr="00B56098">
        <w:rPr>
          <w:rFonts w:ascii="Arial Unicode MS" w:eastAsia="Arial Unicode MS" w:hAnsi="Arial Unicode MS" w:cs="Arial Unicode MS"/>
          <w:color w:val="000000" w:themeColor="text1"/>
          <w:sz w:val="28"/>
        </w:rPr>
        <w:lastRenderedPageBreak/>
        <w:t xml:space="preserve">5) </w:t>
      </w:r>
      <w:r w:rsidRPr="00B56098">
        <w:rPr>
          <w:rStyle w:val="Strong"/>
          <w:rFonts w:ascii="Arial Unicode MS" w:eastAsia="Arial Unicode MS" w:hAnsi="Arial Unicode MS" w:cs="Arial Unicode MS"/>
          <w:b/>
          <w:bCs/>
          <w:color w:val="000000" w:themeColor="text1"/>
          <w:sz w:val="28"/>
        </w:rPr>
        <w:t>Create an Employee Table with Various Columns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 xml:space="preserve">Create a table Employee with attributes: </w:t>
      </w:r>
      <w:proofErr w:type="spellStart"/>
      <w:r w:rsidRPr="0063135D">
        <w:rPr>
          <w:rStyle w:val="Strong"/>
          <w:rFonts w:ascii="Arial Unicode MS" w:eastAsia="Arial Unicode MS" w:hAnsi="Arial Unicode MS" w:cs="Arial Unicode MS"/>
          <w:color w:val="000000" w:themeColor="text1"/>
        </w:rPr>
        <w:t>EmployeeID</w:t>
      </w:r>
      <w:proofErr w:type="spellEnd"/>
      <w:r w:rsidRPr="0063135D">
        <w:rPr>
          <w:rStyle w:val="Strong"/>
          <w:rFonts w:ascii="Arial Unicode MS" w:eastAsia="Arial Unicode MS" w:hAnsi="Arial Unicode MS" w:cs="Arial Unicode MS"/>
          <w:color w:val="000000" w:themeColor="text1"/>
        </w:rPr>
        <w:t xml:space="preserve"> (INT, PRIMARY KEY), Name (VARCHAR), Salary (DECIMAL), </w:t>
      </w:r>
      <w:proofErr w:type="spellStart"/>
      <w:r w:rsidRPr="0063135D">
        <w:rPr>
          <w:rStyle w:val="Strong"/>
          <w:rFonts w:ascii="Arial Unicode MS" w:eastAsia="Arial Unicode MS" w:hAnsi="Arial Unicode MS" w:cs="Arial Unicode MS"/>
          <w:color w:val="000000" w:themeColor="text1"/>
        </w:rPr>
        <w:t>JoiningDate</w:t>
      </w:r>
      <w:proofErr w:type="spellEnd"/>
      <w:r w:rsidRPr="0063135D">
        <w:rPr>
          <w:rStyle w:val="Strong"/>
          <w:rFonts w:ascii="Arial Unicode MS" w:eastAsia="Arial Unicode MS" w:hAnsi="Arial Unicode MS" w:cs="Arial Unicode MS"/>
          <w:color w:val="000000" w:themeColor="text1"/>
        </w:rPr>
        <w:t xml:space="preserve"> (DATE), and </w:t>
      </w:r>
      <w:proofErr w:type="spellStart"/>
      <w:r w:rsidRPr="0063135D">
        <w:rPr>
          <w:rStyle w:val="Strong"/>
          <w:rFonts w:ascii="Arial Unicode MS" w:eastAsia="Arial Unicode MS" w:hAnsi="Arial Unicode MS" w:cs="Arial Unicode MS"/>
          <w:color w:val="000000" w:themeColor="text1"/>
        </w:rPr>
        <w:t>ActiveStatus</w:t>
      </w:r>
      <w:proofErr w:type="spellEnd"/>
      <w:r w:rsidRPr="0063135D">
        <w:rPr>
          <w:rStyle w:val="Strong"/>
          <w:rFonts w:ascii="Arial Unicode MS" w:eastAsia="Arial Unicode MS" w:hAnsi="Arial Unicode MS" w:cs="Arial Unicode MS"/>
          <w:color w:val="000000" w:themeColor="text1"/>
        </w:rPr>
        <w:t xml:space="preserve"> (BOOLEAN)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Create the Employee table with specified attributes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Employee (</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Name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Salary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JoiningDate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DATE</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ActiveStatus</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BOOLEAN</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 xml:space="preserve">Insert five sample employee records and ensure each employee has a unique </w:t>
      </w:r>
      <w:proofErr w:type="spellStart"/>
      <w:r w:rsidRPr="0063135D">
        <w:rPr>
          <w:rStyle w:val="Strong"/>
          <w:rFonts w:ascii="Arial Unicode MS" w:eastAsia="Arial Unicode MS" w:hAnsi="Arial Unicode MS" w:cs="Arial Unicode MS"/>
          <w:color w:val="000000" w:themeColor="text1"/>
        </w:rPr>
        <w:t>EmployeeID</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Insert sample employee records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Employee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Name, Salary, </w:t>
      </w:r>
      <w:proofErr w:type="spellStart"/>
      <w:r w:rsidRPr="0063135D">
        <w:rPr>
          <w:rStyle w:val="HTMLCode"/>
          <w:rFonts w:ascii="Arial Unicode MS" w:eastAsia="Arial Unicode MS" w:hAnsi="Arial Unicode MS" w:cs="Arial Unicode MS"/>
          <w:color w:val="000000" w:themeColor="text1"/>
        </w:rPr>
        <w:t>JoiningDate</w:t>
      </w:r>
      <w:proofErr w:type="spellEnd"/>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ActiveStatus</w:t>
      </w:r>
      <w:proofErr w:type="spellEnd"/>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'Amit Sharma'</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'2021-05-10'</w:t>
      </w:r>
      <w:r w:rsidRPr="0063135D">
        <w:rPr>
          <w:rStyle w:val="HTMLCode"/>
          <w:rFonts w:ascii="Arial Unicode MS" w:eastAsia="Arial Unicode MS" w:hAnsi="Arial Unicode MS" w:cs="Arial Unicode MS"/>
          <w:color w:val="000000" w:themeColor="text1"/>
        </w:rPr>
        <w:t xml:space="preserve">, </w:t>
      </w:r>
      <w:r w:rsidRPr="0063135D">
        <w:rPr>
          <w:rStyle w:val="hljs-literal"/>
          <w:rFonts w:ascii="Arial Unicode MS" w:eastAsia="Arial Unicode MS" w:hAnsi="Arial Unicode MS" w:cs="Arial Unicode MS"/>
          <w:color w:val="000000" w:themeColor="text1"/>
        </w:rPr>
        <w:t>TRUE</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'Raj Patel'</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55000.00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'2022-03-15'</w:t>
      </w:r>
      <w:r w:rsidRPr="0063135D">
        <w:rPr>
          <w:rStyle w:val="HTMLCode"/>
          <w:rFonts w:ascii="Arial Unicode MS" w:eastAsia="Arial Unicode MS" w:hAnsi="Arial Unicode MS" w:cs="Arial Unicode MS"/>
          <w:color w:val="000000" w:themeColor="text1"/>
        </w:rPr>
        <w:t xml:space="preserve">, </w:t>
      </w:r>
      <w:r w:rsidRPr="0063135D">
        <w:rPr>
          <w:rStyle w:val="hljs-literal"/>
          <w:rFonts w:ascii="Arial Unicode MS" w:eastAsia="Arial Unicode MS" w:hAnsi="Arial Unicode MS" w:cs="Arial Unicode MS"/>
          <w:color w:val="000000" w:themeColor="text1"/>
        </w:rPr>
        <w:t>TRUE</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'Suman Gupta'</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60000.00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'2020-08-22'</w:t>
      </w:r>
      <w:r w:rsidRPr="0063135D">
        <w:rPr>
          <w:rStyle w:val="HTMLCode"/>
          <w:rFonts w:ascii="Arial Unicode MS" w:eastAsia="Arial Unicode MS" w:hAnsi="Arial Unicode MS" w:cs="Arial Unicode MS"/>
          <w:color w:val="000000" w:themeColor="text1"/>
        </w:rPr>
        <w:t xml:space="preserve">, </w:t>
      </w:r>
      <w:r w:rsidRPr="0063135D">
        <w:rPr>
          <w:rStyle w:val="hljs-literal"/>
          <w:rFonts w:ascii="Arial Unicode MS" w:eastAsia="Arial Unicode MS" w:hAnsi="Arial Unicode MS" w:cs="Arial Unicode MS"/>
          <w:color w:val="000000" w:themeColor="text1"/>
        </w:rPr>
        <w:t>TRUE</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'Ravi Kumar'</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45000.00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'2021-11-05'</w:t>
      </w:r>
      <w:r w:rsidRPr="0063135D">
        <w:rPr>
          <w:rStyle w:val="HTMLCode"/>
          <w:rFonts w:ascii="Arial Unicode MS" w:eastAsia="Arial Unicode MS" w:hAnsi="Arial Unicode MS" w:cs="Arial Unicode MS"/>
          <w:color w:val="000000" w:themeColor="text1"/>
        </w:rPr>
        <w:t xml:space="preserve">, </w:t>
      </w:r>
      <w:r w:rsidRPr="0063135D">
        <w:rPr>
          <w:rStyle w:val="hljs-literal"/>
          <w:rFonts w:ascii="Arial Unicode MS" w:eastAsia="Arial Unicode MS" w:hAnsi="Arial Unicode MS" w:cs="Arial Unicode MS"/>
          <w:color w:val="000000" w:themeColor="text1"/>
        </w:rPr>
        <w:t>FALSE</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'Neha Singh'</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70000.00</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'2019-12-25'</w:t>
      </w:r>
      <w:r w:rsidRPr="0063135D">
        <w:rPr>
          <w:rStyle w:val="HTMLCode"/>
          <w:rFonts w:ascii="Arial Unicode MS" w:eastAsia="Arial Unicode MS" w:hAnsi="Arial Unicode MS" w:cs="Arial Unicode MS"/>
          <w:color w:val="000000" w:themeColor="text1"/>
        </w:rPr>
        <w:t xml:space="preserve">, </w:t>
      </w:r>
      <w:r w:rsidRPr="0063135D">
        <w:rPr>
          <w:rStyle w:val="hljs-literal"/>
          <w:rFonts w:ascii="Arial Unicode MS" w:eastAsia="Arial Unicode MS" w:hAnsi="Arial Unicode MS" w:cs="Arial Unicode MS"/>
          <w:color w:val="000000" w:themeColor="text1"/>
        </w:rPr>
        <w:t>TRUE</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Write a query to find all employees who joined before January 1, 2023</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Query to find employees who joined before January 1, 2023</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Employee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JoiningDate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&lt;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'2023-01-01'</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Update the salary of an employee named ‘Amit Sharma’ by 10% and display the updated record</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Update the salary of Amit Sharma by 10%</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UPDATE</w:t>
      </w:r>
      <w:r w:rsidRPr="0063135D">
        <w:rPr>
          <w:rStyle w:val="HTMLCode"/>
          <w:rFonts w:ascii="Arial Unicode MS" w:eastAsia="Arial Unicode MS" w:hAnsi="Arial Unicode MS" w:cs="Arial Unicode MS"/>
          <w:color w:val="000000" w:themeColor="text1"/>
        </w:rPr>
        <w:t xml:space="preserve"> Employee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lastRenderedPageBreak/>
        <w:t>SET</w:t>
      </w:r>
      <w:r w:rsidRPr="0063135D">
        <w:rPr>
          <w:rStyle w:val="HTMLCode"/>
          <w:rFonts w:ascii="Arial Unicode MS" w:eastAsia="Arial Unicode MS" w:hAnsi="Arial Unicode MS" w:cs="Arial Unicode MS"/>
          <w:color w:val="000000" w:themeColor="text1"/>
        </w:rPr>
        <w:t xml:space="preserve"> Salary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Salary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1.10</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Name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'Amit Sharma'</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Display the updated record</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Employee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Name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'Amit Sharma'</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Retrieve all employees who are currently active (</w:t>
      </w:r>
      <w:proofErr w:type="spellStart"/>
      <w:r w:rsidRPr="0063135D">
        <w:rPr>
          <w:rStyle w:val="Strong"/>
          <w:rFonts w:ascii="Arial Unicode MS" w:eastAsia="Arial Unicode MS" w:hAnsi="Arial Unicode MS" w:cs="Arial Unicode MS"/>
          <w:color w:val="000000" w:themeColor="text1"/>
        </w:rPr>
        <w:t>ActiveStatus</w:t>
      </w:r>
      <w:proofErr w:type="spellEnd"/>
      <w:r w:rsidRPr="0063135D">
        <w:rPr>
          <w:rStyle w:val="Strong"/>
          <w:rFonts w:ascii="Arial Unicode MS" w:eastAsia="Arial Unicode MS" w:hAnsi="Arial Unicode MS" w:cs="Arial Unicode MS"/>
          <w:color w:val="000000" w:themeColor="text1"/>
        </w:rPr>
        <w:t xml:space="preserve"> = TRUE)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Query to retrieve active employees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Employee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ActiveStatus</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literal"/>
          <w:rFonts w:ascii="Arial Unicode MS" w:eastAsia="Arial Unicode MS" w:hAnsi="Arial Unicode MS" w:cs="Arial Unicode MS"/>
          <w:color w:val="000000" w:themeColor="text1"/>
        </w:rPr>
        <w:t>TRUE</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pict>
          <v:rect id="_x0000_i1026" style="width:0;height:1.5pt" o:hralign="center" o:hrstd="t" o:hr="t" fillcolor="#a0a0a0" stroked="f"/>
        </w:pict>
      </w:r>
    </w:p>
    <w:p w:rsidR="0063135D" w:rsidRPr="0063135D" w:rsidRDefault="0063135D" w:rsidP="0063135D">
      <w:pPr>
        <w:pStyle w:val="Heading3"/>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b/>
          <w:bCs/>
          <w:color w:val="000000" w:themeColor="text1"/>
        </w:rPr>
        <w:t>Recent Tool/Technology for Database Management: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 I have studied for database management is </w:t>
      </w:r>
      <w:r w:rsidRPr="0063135D">
        <w:rPr>
          <w:rStyle w:val="Strong"/>
          <w:rFonts w:ascii="Arial Unicode MS" w:eastAsia="Arial Unicode MS" w:hAnsi="Arial Unicode MS" w:cs="Arial Unicode MS"/>
          <w:color w:val="000000" w:themeColor="text1"/>
        </w:rPr>
        <w:t>Microsoft SQL Server</w:t>
      </w:r>
      <w:r w:rsidRPr="0063135D">
        <w:rPr>
          <w:rFonts w:ascii="Arial Unicode MS" w:eastAsia="Arial Unicode MS" w:hAnsi="Arial Unicode MS" w:cs="Arial Unicode MS"/>
          <w:color w:val="000000" w:themeColor="text1"/>
        </w:rPr>
        <w:t>.</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Microsoft SQL Server:</w:t>
      </w:r>
    </w:p>
    <w:p w:rsidR="0063135D" w:rsidRPr="0063135D" w:rsidRDefault="0063135D" w:rsidP="0063135D">
      <w:pPr>
        <w:numPr>
          <w:ilvl w:val="0"/>
          <w:numId w:val="24"/>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Relational Database Management System (RDBMS):</w:t>
      </w:r>
      <w:r w:rsidRPr="0063135D">
        <w:rPr>
          <w:rFonts w:ascii="Arial Unicode MS" w:eastAsia="Arial Unicode MS" w:hAnsi="Arial Unicode MS" w:cs="Arial Unicode MS"/>
          <w:color w:val="000000" w:themeColor="text1"/>
        </w:rPr>
        <w:t xml:space="preserve"> SQL Server is an RDBMS designed to manage and store structured data. It uses SQL (Structured Query Language) to communicate with the database.</w:t>
      </w:r>
    </w:p>
    <w:p w:rsidR="0063135D" w:rsidRPr="0063135D" w:rsidRDefault="0063135D" w:rsidP="0063135D">
      <w:pPr>
        <w:numPr>
          <w:ilvl w:val="0"/>
          <w:numId w:val="24"/>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Transactional Integrity:</w:t>
      </w:r>
      <w:r w:rsidRPr="0063135D">
        <w:rPr>
          <w:rFonts w:ascii="Arial Unicode MS" w:eastAsia="Arial Unicode MS" w:hAnsi="Arial Unicode MS" w:cs="Arial Unicode MS"/>
          <w:color w:val="000000" w:themeColor="text1"/>
        </w:rPr>
        <w:t xml:space="preserve"> SQL Server ensures data consistency, integrity, and accuracy by supporting ACID (Atomicity, Consistency, Isolation, </w:t>
      </w:r>
      <w:proofErr w:type="gramStart"/>
      <w:r w:rsidRPr="0063135D">
        <w:rPr>
          <w:rFonts w:ascii="Arial Unicode MS" w:eastAsia="Arial Unicode MS" w:hAnsi="Arial Unicode MS" w:cs="Arial Unicode MS"/>
          <w:color w:val="000000" w:themeColor="text1"/>
        </w:rPr>
        <w:t>Durability</w:t>
      </w:r>
      <w:proofErr w:type="gramEnd"/>
      <w:r w:rsidRPr="0063135D">
        <w:rPr>
          <w:rFonts w:ascii="Arial Unicode MS" w:eastAsia="Arial Unicode MS" w:hAnsi="Arial Unicode MS" w:cs="Arial Unicode MS"/>
          <w:color w:val="000000" w:themeColor="text1"/>
        </w:rPr>
        <w:t>) properties.</w:t>
      </w:r>
    </w:p>
    <w:p w:rsidR="0063135D" w:rsidRPr="0063135D" w:rsidRDefault="0063135D" w:rsidP="0063135D">
      <w:pPr>
        <w:numPr>
          <w:ilvl w:val="0"/>
          <w:numId w:val="24"/>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Advanced Security Features:</w:t>
      </w:r>
      <w:r w:rsidRPr="0063135D">
        <w:rPr>
          <w:rFonts w:ascii="Arial Unicode MS" w:eastAsia="Arial Unicode MS" w:hAnsi="Arial Unicode MS" w:cs="Arial Unicode MS"/>
          <w:color w:val="000000" w:themeColor="text1"/>
        </w:rPr>
        <w:t xml:space="preserve"> It provides advanced encryption, authentication, and access control, ensuring that sensitive data is protected from unauthorized access.</w:t>
      </w:r>
    </w:p>
    <w:p w:rsidR="0063135D" w:rsidRPr="0063135D" w:rsidRDefault="0063135D" w:rsidP="0063135D">
      <w:pPr>
        <w:numPr>
          <w:ilvl w:val="0"/>
          <w:numId w:val="24"/>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Data Warehousing and Business Intelligence (BI):</w:t>
      </w:r>
      <w:r w:rsidRPr="0063135D">
        <w:rPr>
          <w:rFonts w:ascii="Arial Unicode MS" w:eastAsia="Arial Unicode MS" w:hAnsi="Arial Unicode MS" w:cs="Arial Unicode MS"/>
          <w:color w:val="000000" w:themeColor="text1"/>
        </w:rPr>
        <w:t xml:space="preserve"> SQL Server includes features for data warehousing, OLAP (Online Analytical Processing), and reporting. It integrates with tools like SQL Server Reporting Services (SSRS) and SQL Server Integration Services (SSIS) to support data analysis and reporting.</w:t>
      </w:r>
    </w:p>
    <w:p w:rsidR="0063135D" w:rsidRPr="0063135D" w:rsidRDefault="0063135D" w:rsidP="0063135D">
      <w:pPr>
        <w:numPr>
          <w:ilvl w:val="0"/>
          <w:numId w:val="24"/>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lastRenderedPageBreak/>
        <w:t>Scalability and High Availability:</w:t>
      </w:r>
      <w:r w:rsidRPr="0063135D">
        <w:rPr>
          <w:rFonts w:ascii="Arial Unicode MS" w:eastAsia="Arial Unicode MS" w:hAnsi="Arial Unicode MS" w:cs="Arial Unicode MS"/>
          <w:color w:val="000000" w:themeColor="text1"/>
        </w:rPr>
        <w:t xml:space="preserve"> SQL Server supports clustering, replication, and Always </w:t>
      </w:r>
      <w:proofErr w:type="gramStart"/>
      <w:r w:rsidRPr="0063135D">
        <w:rPr>
          <w:rFonts w:ascii="Arial Unicode MS" w:eastAsia="Arial Unicode MS" w:hAnsi="Arial Unicode MS" w:cs="Arial Unicode MS"/>
          <w:color w:val="000000" w:themeColor="text1"/>
        </w:rPr>
        <w:t>On</w:t>
      </w:r>
      <w:proofErr w:type="gramEnd"/>
      <w:r w:rsidRPr="0063135D">
        <w:rPr>
          <w:rFonts w:ascii="Arial Unicode MS" w:eastAsia="Arial Unicode MS" w:hAnsi="Arial Unicode MS" w:cs="Arial Unicode MS"/>
          <w:color w:val="000000" w:themeColor="text1"/>
        </w:rPr>
        <w:t xml:space="preserve"> Availability Groups for high availability and disaster recovery solutions.</w:t>
      </w:r>
    </w:p>
    <w:p w:rsidR="0063135D" w:rsidRPr="0063135D" w:rsidRDefault="0063135D" w:rsidP="0063135D">
      <w:pPr>
        <w:numPr>
          <w:ilvl w:val="0"/>
          <w:numId w:val="24"/>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T-SQL:</w:t>
      </w:r>
      <w:r w:rsidRPr="0063135D">
        <w:rPr>
          <w:rFonts w:ascii="Arial Unicode MS" w:eastAsia="Arial Unicode MS" w:hAnsi="Arial Unicode MS" w:cs="Arial Unicode MS"/>
          <w:color w:val="000000" w:themeColor="text1"/>
        </w:rPr>
        <w:t xml:space="preserve"> SQL Server uses Transact-SQL (T-SQL), which is an extension of SQL that includes additional features for procedural programming, error handling, and system functions.</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Microsoft SQL Server is widely used across industries for managing large volumes of transactional data. It's known for its reliability, security, and scalability. SQL Server is ideal for businesses requiring robust, secure, and highly available database solutions, such as banking, healthcare, and e-commerce.</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Many large organizations rely on SQL Server due to its integration with other Microsoft technologies (such as Azure and Power BI) and its ability to support both OLTP (Online Transaction Processing) and OLAP systems. Its features for handling complex queries, reporting, and analytics make it a popular choice for enterprises that need a powerful, enterprise-grade database management system.</w:t>
      </w:r>
    </w:p>
    <w:p w:rsidR="0063135D" w:rsidRDefault="0063135D" w:rsidP="0063135D">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63135D">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63135D">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63135D">
      <w:pPr>
        <w:spacing w:before="100" w:beforeAutospacing="1" w:after="100" w:afterAutospacing="1" w:line="240" w:lineRule="auto"/>
        <w:rPr>
          <w:rFonts w:ascii="Arial Unicode MS" w:eastAsia="Arial Unicode MS" w:hAnsi="Arial Unicode MS" w:cs="Arial Unicode MS"/>
          <w:color w:val="000000" w:themeColor="text1"/>
        </w:rPr>
      </w:pPr>
    </w:p>
    <w:p w:rsidR="00B56098" w:rsidRDefault="00B56098" w:rsidP="0063135D">
      <w:pPr>
        <w:spacing w:before="100" w:beforeAutospacing="1" w:after="100" w:afterAutospacing="1" w:line="240" w:lineRule="auto"/>
        <w:rPr>
          <w:rFonts w:ascii="Arial Unicode MS" w:eastAsia="Arial Unicode MS" w:hAnsi="Arial Unicode MS" w:cs="Arial Unicode MS"/>
          <w:color w:val="000000" w:themeColor="text1"/>
        </w:rPr>
      </w:pPr>
    </w:p>
    <w:p w:rsidR="00B56098" w:rsidRPr="0063135D" w:rsidRDefault="00B56098" w:rsidP="0063135D">
      <w:pPr>
        <w:spacing w:before="100" w:beforeAutospacing="1" w:after="100" w:afterAutospacing="1" w:line="240" w:lineRule="auto"/>
        <w:rPr>
          <w:rFonts w:ascii="Arial Unicode MS" w:eastAsia="Arial Unicode MS" w:hAnsi="Arial Unicode MS" w:cs="Arial Unicode MS"/>
          <w:color w:val="000000" w:themeColor="text1"/>
        </w:rPr>
      </w:pPr>
    </w:p>
    <w:p w:rsidR="0063135D" w:rsidRPr="00B56098" w:rsidRDefault="0063135D" w:rsidP="00B56098">
      <w:pPr>
        <w:pStyle w:val="Heading3"/>
        <w:jc w:val="center"/>
        <w:rPr>
          <w:rFonts w:ascii="Arial Unicode MS" w:eastAsia="Arial Unicode MS" w:hAnsi="Arial Unicode MS" w:cs="Arial Unicode MS"/>
          <w:color w:val="000000" w:themeColor="text1"/>
          <w:sz w:val="28"/>
        </w:rPr>
      </w:pPr>
      <w:r w:rsidRPr="00B56098">
        <w:rPr>
          <w:rFonts w:ascii="Arial Unicode MS" w:eastAsia="Arial Unicode MS" w:hAnsi="Arial Unicode MS" w:cs="Arial Unicode MS"/>
          <w:color w:val="000000" w:themeColor="text1"/>
          <w:sz w:val="28"/>
        </w:rPr>
        <w:lastRenderedPageBreak/>
        <w:t xml:space="preserve">6) </w:t>
      </w:r>
      <w:r w:rsidRPr="00B56098">
        <w:rPr>
          <w:rStyle w:val="Strong"/>
          <w:rFonts w:ascii="Arial Unicode MS" w:eastAsia="Arial Unicode MS" w:hAnsi="Arial Unicode MS" w:cs="Arial Unicode MS"/>
          <w:b/>
          <w:bCs/>
          <w:color w:val="000000" w:themeColor="text1"/>
          <w:sz w:val="28"/>
        </w:rPr>
        <w:t>Aggregate Functions (on a single table: Create a Sales table)</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From the Sales table, calculate the total sales amount (SUM) generated in the month of February 2025</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Query to calculate the total sales amount in February 2025</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SUM</w:t>
      </w:r>
      <w:r w:rsidRPr="0063135D">
        <w:rPr>
          <w:rStyle w:val="HTMLCode"/>
          <w:rFonts w:ascii="Arial Unicode MS" w:eastAsia="Arial Unicode MS" w:hAnsi="Arial Unicode MS" w:cs="Arial Unicode MS"/>
          <w:color w:val="000000" w:themeColor="text1"/>
        </w:rPr>
        <w:t>(</w:t>
      </w:r>
      <w:proofErr w:type="spellStart"/>
      <w:proofErr w:type="gramEnd"/>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TotalSales</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SaleDate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BETWEEN</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'2025-02-01'</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AND</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'2025-02-28'</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Find the average (AVG) billing amount from the Sales table to assess customer spending behavior</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Query to find the average sale amount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AVG</w:t>
      </w:r>
      <w:r w:rsidRPr="0063135D">
        <w:rPr>
          <w:rStyle w:val="HTMLCode"/>
          <w:rFonts w:ascii="Arial Unicode MS" w:eastAsia="Arial Unicode MS" w:hAnsi="Arial Unicode MS" w:cs="Arial Unicode MS"/>
          <w:color w:val="000000" w:themeColor="text1"/>
        </w:rPr>
        <w:t>(</w:t>
      </w:r>
      <w:proofErr w:type="spellStart"/>
      <w:proofErr w:type="gramEnd"/>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AverageSaleAmount</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Identify the minimum (MIN) quantity of products sold in any transaction using the Sales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Query to find the minimum quantity of products sold</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MIN</w:t>
      </w:r>
      <w:r w:rsidRPr="0063135D">
        <w:rPr>
          <w:rStyle w:val="HTMLCode"/>
          <w:rFonts w:ascii="Arial Unicode MS" w:eastAsia="Arial Unicode MS" w:hAnsi="Arial Unicode MS" w:cs="Arial Unicode MS"/>
          <w:color w:val="000000" w:themeColor="text1"/>
        </w:rPr>
        <w:t>(</w:t>
      </w:r>
      <w:proofErr w:type="gramEnd"/>
      <w:r w:rsidRPr="0063135D">
        <w:rPr>
          <w:rStyle w:val="HTMLCode"/>
          <w:rFonts w:ascii="Arial Unicode MS" w:eastAsia="Arial Unicode MS" w:hAnsi="Arial Unicode MS" w:cs="Arial Unicode MS"/>
          <w:color w:val="000000" w:themeColor="text1"/>
        </w:rPr>
        <w:t xml:space="preserve">Quantity)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MinQuantitySold</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Determine the highest (MAX) discount applied on any sale using the Sales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Query to find the highest discount applied on any sale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MAX</w:t>
      </w:r>
      <w:r w:rsidRPr="0063135D">
        <w:rPr>
          <w:rStyle w:val="HTMLCode"/>
          <w:rFonts w:ascii="Arial Unicode MS" w:eastAsia="Arial Unicode MS" w:hAnsi="Arial Unicode MS" w:cs="Arial Unicode MS"/>
          <w:color w:val="000000" w:themeColor="text1"/>
        </w:rPr>
        <w:t>(</w:t>
      </w:r>
      <w:proofErr w:type="gramEnd"/>
      <w:r w:rsidRPr="0063135D">
        <w:rPr>
          <w:rStyle w:val="HTMLCode"/>
          <w:rFonts w:ascii="Arial Unicode MS" w:eastAsia="Arial Unicode MS" w:hAnsi="Arial Unicode MS" w:cs="Arial Unicode MS"/>
          <w:color w:val="000000" w:themeColor="text1"/>
        </w:rPr>
        <w:t xml:space="preserve">Discount)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MaxDiscount</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Use the COUNT function to find how many transactions were recorded in the Sales table for the product “Laptop”</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Query to count transactions for the product "Laptop"</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COUNT</w:t>
      </w:r>
      <w:r w:rsidRPr="0063135D">
        <w:rPr>
          <w:rStyle w:val="HTMLCode"/>
          <w:rFonts w:ascii="Arial Unicode MS" w:eastAsia="Arial Unicode MS" w:hAnsi="Arial Unicode MS" w:cs="Arial Unicode MS"/>
          <w:color w:val="000000" w:themeColor="text1"/>
        </w:rPr>
        <w:t>(</w:t>
      </w:r>
      <w:proofErr w:type="gramEnd"/>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LaptopTransactionCount</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lastRenderedPageBreak/>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ProductName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'Laptop'</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pict>
          <v:rect id="_x0000_i1025" style="width:0;height:1.5pt" o:hralign="center" o:hrstd="t" o:hr="t" fillcolor="#a0a0a0" stroked="f"/>
        </w:pict>
      </w:r>
    </w:p>
    <w:p w:rsidR="0063135D" w:rsidRPr="0063135D" w:rsidRDefault="0063135D" w:rsidP="0063135D">
      <w:pPr>
        <w:pStyle w:val="Heading3"/>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b/>
          <w:bCs/>
          <w:color w:val="000000" w:themeColor="text1"/>
        </w:rPr>
        <w:t>Recent Tool/Technology for Database Management: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 I have studied for database management is </w:t>
      </w:r>
      <w:r w:rsidRPr="0063135D">
        <w:rPr>
          <w:rStyle w:val="Strong"/>
          <w:rFonts w:ascii="Arial Unicode MS" w:eastAsia="Arial Unicode MS" w:hAnsi="Arial Unicode MS" w:cs="Arial Unicode MS"/>
          <w:color w:val="000000" w:themeColor="text1"/>
        </w:rPr>
        <w:t>MongoDB</w:t>
      </w:r>
      <w:r w:rsidRPr="0063135D">
        <w:rPr>
          <w:rFonts w:ascii="Arial Unicode MS" w:eastAsia="Arial Unicode MS" w:hAnsi="Arial Unicode MS" w:cs="Arial Unicode MS"/>
          <w:color w:val="000000" w:themeColor="text1"/>
        </w:rPr>
        <w:t>.</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MongoDB:</w:t>
      </w:r>
    </w:p>
    <w:p w:rsidR="0063135D" w:rsidRPr="0063135D" w:rsidRDefault="0063135D" w:rsidP="0063135D">
      <w:pPr>
        <w:numPr>
          <w:ilvl w:val="0"/>
          <w:numId w:val="23"/>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NoSQL Database:</w:t>
      </w:r>
      <w:r w:rsidRPr="0063135D">
        <w:rPr>
          <w:rFonts w:ascii="Arial Unicode MS" w:eastAsia="Arial Unicode MS" w:hAnsi="Arial Unicode MS" w:cs="Arial Unicode MS"/>
          <w:color w:val="000000" w:themeColor="text1"/>
        </w:rPr>
        <w:t xml:space="preserve"> MongoDB is a NoSQL document-based database that stores data in flexible, JSON-like documents, making it ideal for handling unstructured data, such as logs, social media content, or </w:t>
      </w:r>
      <w:proofErr w:type="spellStart"/>
      <w:r w:rsidRPr="0063135D">
        <w:rPr>
          <w:rFonts w:ascii="Arial Unicode MS" w:eastAsia="Arial Unicode MS" w:hAnsi="Arial Unicode MS" w:cs="Arial Unicode MS"/>
          <w:color w:val="000000" w:themeColor="text1"/>
        </w:rPr>
        <w:t>IoT</w:t>
      </w:r>
      <w:proofErr w:type="spellEnd"/>
      <w:r w:rsidRPr="0063135D">
        <w:rPr>
          <w:rFonts w:ascii="Arial Unicode MS" w:eastAsia="Arial Unicode MS" w:hAnsi="Arial Unicode MS" w:cs="Arial Unicode MS"/>
          <w:color w:val="000000" w:themeColor="text1"/>
        </w:rPr>
        <w:t xml:space="preserve"> sensor data.</w:t>
      </w:r>
    </w:p>
    <w:p w:rsidR="0063135D" w:rsidRPr="0063135D" w:rsidRDefault="0063135D" w:rsidP="0063135D">
      <w:pPr>
        <w:numPr>
          <w:ilvl w:val="0"/>
          <w:numId w:val="23"/>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Scalability:</w:t>
      </w:r>
      <w:r w:rsidRPr="0063135D">
        <w:rPr>
          <w:rFonts w:ascii="Arial Unicode MS" w:eastAsia="Arial Unicode MS" w:hAnsi="Arial Unicode MS" w:cs="Arial Unicode MS"/>
          <w:color w:val="000000" w:themeColor="text1"/>
        </w:rPr>
        <w:t xml:space="preserve"> MongoDB is designed for horizontal scaling, making it easy to handle large datasets and high-throughput workloads by distributing data across multiple servers (</w:t>
      </w:r>
      <w:proofErr w:type="spellStart"/>
      <w:r w:rsidRPr="0063135D">
        <w:rPr>
          <w:rFonts w:ascii="Arial Unicode MS" w:eastAsia="Arial Unicode MS" w:hAnsi="Arial Unicode MS" w:cs="Arial Unicode MS"/>
          <w:color w:val="000000" w:themeColor="text1"/>
        </w:rPr>
        <w:t>sharding</w:t>
      </w:r>
      <w:proofErr w:type="spellEnd"/>
      <w:r w:rsidRPr="0063135D">
        <w:rPr>
          <w:rFonts w:ascii="Arial Unicode MS" w:eastAsia="Arial Unicode MS" w:hAnsi="Arial Unicode MS" w:cs="Arial Unicode MS"/>
          <w:color w:val="000000" w:themeColor="text1"/>
        </w:rPr>
        <w:t>).</w:t>
      </w:r>
    </w:p>
    <w:p w:rsidR="0063135D" w:rsidRPr="0063135D" w:rsidRDefault="0063135D" w:rsidP="0063135D">
      <w:pPr>
        <w:numPr>
          <w:ilvl w:val="0"/>
          <w:numId w:val="23"/>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High Availability:</w:t>
      </w:r>
      <w:r w:rsidRPr="0063135D">
        <w:rPr>
          <w:rFonts w:ascii="Arial Unicode MS" w:eastAsia="Arial Unicode MS" w:hAnsi="Arial Unicode MS" w:cs="Arial Unicode MS"/>
          <w:color w:val="000000" w:themeColor="text1"/>
        </w:rPr>
        <w:t xml:space="preserve"> MongoDB offers built-in replication, meaning data is automatically duplicated across different servers for redundancy and fault tolerance.</w:t>
      </w:r>
    </w:p>
    <w:p w:rsidR="0063135D" w:rsidRPr="0063135D" w:rsidRDefault="0063135D" w:rsidP="0063135D">
      <w:pPr>
        <w:numPr>
          <w:ilvl w:val="0"/>
          <w:numId w:val="23"/>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Flexible Schema:</w:t>
      </w:r>
      <w:r w:rsidRPr="0063135D">
        <w:rPr>
          <w:rFonts w:ascii="Arial Unicode MS" w:eastAsia="Arial Unicode MS" w:hAnsi="Arial Unicode MS" w:cs="Arial Unicode MS"/>
          <w:color w:val="000000" w:themeColor="text1"/>
        </w:rPr>
        <w:t xml:space="preserve"> The flexible schema allows documents within the same collection to have different structures, which is useful when the structure of data evolves over time or is unpredictable.</w:t>
      </w:r>
    </w:p>
    <w:p w:rsidR="0063135D" w:rsidRPr="0063135D" w:rsidRDefault="0063135D" w:rsidP="0063135D">
      <w:pPr>
        <w:numPr>
          <w:ilvl w:val="0"/>
          <w:numId w:val="23"/>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Aggregation Framework:</w:t>
      </w:r>
      <w:r w:rsidRPr="0063135D">
        <w:rPr>
          <w:rFonts w:ascii="Arial Unicode MS" w:eastAsia="Arial Unicode MS" w:hAnsi="Arial Unicode MS" w:cs="Arial Unicode MS"/>
          <w:color w:val="000000" w:themeColor="text1"/>
        </w:rPr>
        <w:t xml:space="preserve"> MongoDB provides powerful aggregation capabilities, enabling complex data transformations and analyses directly in the database.</w:t>
      </w:r>
    </w:p>
    <w:p w:rsidR="0063135D" w:rsidRPr="0063135D" w:rsidRDefault="0063135D" w:rsidP="0063135D">
      <w:pPr>
        <w:numPr>
          <w:ilvl w:val="0"/>
          <w:numId w:val="23"/>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JSON-like Data Format:</w:t>
      </w:r>
      <w:r w:rsidRPr="0063135D">
        <w:rPr>
          <w:rFonts w:ascii="Arial Unicode MS" w:eastAsia="Arial Unicode MS" w:hAnsi="Arial Unicode MS" w:cs="Arial Unicode MS"/>
          <w:color w:val="000000" w:themeColor="text1"/>
        </w:rPr>
        <w:t xml:space="preserve"> Since MongoDB stores data in BSON format (Binary JSON), it’s easier to map data directly to application objects in many programming languages.</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MongoDB is widely used for applications that require high availability, scalability, and flexibility in storing large amounts of unstructured or semi-structured data. It is especially popular in modern web applications, content management systems, social networks, and </w:t>
      </w:r>
      <w:proofErr w:type="spellStart"/>
      <w:r w:rsidRPr="0063135D">
        <w:rPr>
          <w:rFonts w:ascii="Arial Unicode MS" w:eastAsia="Arial Unicode MS" w:hAnsi="Arial Unicode MS" w:cs="Arial Unicode MS"/>
          <w:color w:val="000000" w:themeColor="text1"/>
        </w:rPr>
        <w:t>IoT</w:t>
      </w:r>
      <w:proofErr w:type="spellEnd"/>
      <w:r w:rsidRPr="0063135D">
        <w:rPr>
          <w:rFonts w:ascii="Arial Unicode MS" w:eastAsia="Arial Unicode MS" w:hAnsi="Arial Unicode MS" w:cs="Arial Unicode MS"/>
          <w:color w:val="000000" w:themeColor="text1"/>
        </w:rPr>
        <w:t xml:space="preserve"> systems.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lastRenderedPageBreak/>
        <w:t>Companies like eBay, Uber, and Netflix use MongoDB to handle large-scale data with flexibility and performance, particularly when their requirements outgrow the relational database model. Its capability to scale horizontally and handle complex, real-time queries has made it a key tool for managing big data in various industries.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p>
    <w:p w:rsidR="0063135D" w:rsidRPr="00B56098" w:rsidRDefault="0063135D" w:rsidP="00B56098">
      <w:pPr>
        <w:pStyle w:val="Heading3"/>
        <w:jc w:val="center"/>
        <w:rPr>
          <w:rFonts w:ascii="Arial Unicode MS" w:eastAsia="Arial Unicode MS" w:hAnsi="Arial Unicode MS" w:cs="Arial Unicode MS"/>
          <w:color w:val="000000" w:themeColor="text1"/>
          <w:sz w:val="28"/>
        </w:rPr>
      </w:pPr>
      <w:r w:rsidRPr="00B56098">
        <w:rPr>
          <w:rFonts w:ascii="Arial Unicode MS" w:eastAsia="Arial Unicode MS" w:hAnsi="Arial Unicode MS" w:cs="Arial Unicode MS"/>
          <w:color w:val="000000" w:themeColor="text1"/>
          <w:sz w:val="28"/>
        </w:rPr>
        <w:t xml:space="preserve">7) </w:t>
      </w:r>
      <w:r w:rsidRPr="00B56098">
        <w:rPr>
          <w:rStyle w:val="Strong"/>
          <w:rFonts w:ascii="Arial Unicode MS" w:eastAsia="Arial Unicode MS" w:hAnsi="Arial Unicode MS" w:cs="Arial Unicode MS"/>
          <w:b/>
          <w:bCs/>
          <w:color w:val="000000" w:themeColor="text1"/>
          <w:sz w:val="28"/>
        </w:rPr>
        <w:t>Constraints (on a single table: Employees)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 xml:space="preserve">Create the Employees table with </w:t>
      </w:r>
      <w:proofErr w:type="spellStart"/>
      <w:r w:rsidRPr="0063135D">
        <w:rPr>
          <w:rStyle w:val="Strong"/>
          <w:rFonts w:ascii="Arial Unicode MS" w:eastAsia="Arial Unicode MS" w:hAnsi="Arial Unicode MS" w:cs="Arial Unicode MS"/>
          <w:color w:val="000000" w:themeColor="text1"/>
        </w:rPr>
        <w:t>EmployeeID</w:t>
      </w:r>
      <w:proofErr w:type="spellEnd"/>
      <w:r w:rsidRPr="0063135D">
        <w:rPr>
          <w:rStyle w:val="Strong"/>
          <w:rFonts w:ascii="Arial Unicode MS" w:eastAsia="Arial Unicode MS" w:hAnsi="Arial Unicode MS" w:cs="Arial Unicode MS"/>
          <w:color w:val="000000" w:themeColor="text1"/>
        </w:rPr>
        <w:t xml:space="preserve"> as PRIMARY KEY, Email as UNIQUE, and Salary with a CHECK (Salary &gt; 10000) constraint.</w:t>
      </w:r>
    </w:p>
    <w:p w:rsidR="0063135D" w:rsidRPr="0063135D" w:rsidRDefault="0063135D" w:rsidP="0063135D">
      <w:pPr>
        <w:pStyle w:val="HTMLPreformatted"/>
        <w:rPr>
          <w:rFonts w:ascii="Arial Unicode MS" w:eastAsia="Arial Unicode MS" w:hAnsi="Arial Unicode MS" w:cs="Arial Unicode MS"/>
          <w:color w:val="000000" w:themeColor="text1"/>
        </w:rPr>
      </w:pPr>
      <w:proofErr w:type="spellStart"/>
      <w:proofErr w:type="gramStart"/>
      <w:r w:rsidRPr="0063135D">
        <w:rPr>
          <w:rFonts w:ascii="Arial Unicode MS" w:eastAsia="Arial Unicode MS" w:hAnsi="Arial Unicode MS" w:cs="Arial Unicode MS"/>
          <w:color w:val="000000" w:themeColor="text1"/>
        </w:rPr>
        <w:t>sql</w:t>
      </w:r>
      <w:proofErr w:type="spellEnd"/>
      <w:proofErr w:type="gramEnd"/>
    </w:p>
    <w:p w:rsidR="0063135D" w:rsidRPr="0063135D" w:rsidRDefault="0063135D" w:rsidP="0063135D">
      <w:pPr>
        <w:pStyle w:val="HTMLPreformatted"/>
        <w:rPr>
          <w:rFonts w:ascii="Arial Unicode MS" w:eastAsia="Arial Unicode MS" w:hAnsi="Arial Unicode MS" w:cs="Arial Unicode MS"/>
          <w:color w:val="000000" w:themeColor="text1"/>
        </w:rPr>
      </w:pPr>
      <w:proofErr w:type="spellStart"/>
      <w:r w:rsidRPr="0063135D">
        <w:rPr>
          <w:rFonts w:ascii="Arial Unicode MS" w:eastAsia="Arial Unicode MS" w:hAnsi="Arial Unicode MS" w:cs="Arial Unicode MS"/>
          <w:color w:val="000000" w:themeColor="text1"/>
        </w:rPr>
        <w:t>CopyEdit</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Create Employees table with constraints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Employees (</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Name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NOT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NULL</w:t>
      </w:r>
      <w:r w:rsidRPr="0063135D">
        <w:rPr>
          <w:rStyle w:val="HTMLCode"/>
          <w:rFonts w:ascii="Arial Unicode MS" w:eastAsia="Arial Unicode MS" w:hAnsi="Arial Unicode MS" w:cs="Arial Unicode MS"/>
          <w:color w:val="000000" w:themeColor="text1"/>
        </w:rPr>
        <w:t xml:space="preserve">,  </w:t>
      </w:r>
      <w:r w:rsidRPr="0063135D">
        <w:rPr>
          <w:rStyle w:val="hljs-comment"/>
          <w:rFonts w:ascii="Arial Unicode MS" w:eastAsia="Arial Unicode MS" w:hAnsi="Arial Unicode MS" w:cs="Arial Unicode MS"/>
          <w:color w:val="000000" w:themeColor="text1"/>
        </w:rPr>
        <w:t>-- Not null constraint for Name column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Email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UNIQUE</w:t>
      </w:r>
      <w:r w:rsidRPr="0063135D">
        <w:rPr>
          <w:rStyle w:val="HTMLCode"/>
          <w:rFonts w:ascii="Arial Unicode MS" w:eastAsia="Arial Unicode MS" w:hAnsi="Arial Unicode MS" w:cs="Arial Unicode MS"/>
          <w:color w:val="000000" w:themeColor="text1"/>
        </w:rPr>
        <w:t xml:space="preserve">,   </w:t>
      </w:r>
      <w:r w:rsidRPr="0063135D">
        <w:rPr>
          <w:rStyle w:val="hljs-comment"/>
          <w:rFonts w:ascii="Arial Unicode MS" w:eastAsia="Arial Unicode MS" w:hAnsi="Arial Unicode MS" w:cs="Arial Unicode MS"/>
          <w:color w:val="000000" w:themeColor="text1"/>
        </w:rPr>
        <w:t>-- Unique constraint for Email column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Salary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CHECK</w:t>
      </w:r>
      <w:r w:rsidRPr="0063135D">
        <w:rPr>
          <w:rStyle w:val="HTMLCode"/>
          <w:rFonts w:ascii="Arial Unicode MS" w:eastAsia="Arial Unicode MS" w:hAnsi="Arial Unicode MS" w:cs="Arial Unicode MS"/>
          <w:color w:val="000000" w:themeColor="text1"/>
        </w:rPr>
        <w:t xml:space="preserve"> (Salary </w:t>
      </w:r>
      <w:r w:rsidRPr="0063135D">
        <w:rPr>
          <w:rStyle w:val="hljs-operator"/>
          <w:rFonts w:ascii="Arial Unicode MS" w:eastAsia="Arial Unicode MS" w:hAnsi="Arial Unicode MS" w:cs="Arial Unicode MS"/>
          <w:color w:val="000000" w:themeColor="text1"/>
        </w:rPr>
        <w:t>&gt;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10000</w:t>
      </w:r>
      <w:r w:rsidRPr="0063135D">
        <w:rPr>
          <w:rStyle w:val="HTMLCode"/>
          <w:rFonts w:ascii="Arial Unicode MS" w:eastAsia="Arial Unicode MS" w:hAnsi="Arial Unicode MS" w:cs="Arial Unicode MS"/>
          <w:color w:val="000000" w:themeColor="text1"/>
        </w:rPr>
        <w:t xml:space="preserve">),  </w:t>
      </w:r>
      <w:r w:rsidRPr="0063135D">
        <w:rPr>
          <w:rStyle w:val="hljs-comment"/>
          <w:rFonts w:ascii="Arial Unicode MS" w:eastAsia="Arial Unicode MS" w:hAnsi="Arial Unicode MS" w:cs="Arial Unicode MS"/>
          <w:color w:val="000000" w:themeColor="text1"/>
        </w:rPr>
        <w:t>-- Check constraint for Salary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Status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50</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DEFAULT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'Active'</w:t>
      </w:r>
      <w:r w:rsidRPr="0063135D">
        <w:rPr>
          <w:rStyle w:val="HTMLCode"/>
          <w:rFonts w:ascii="Arial Unicode MS" w:eastAsia="Arial Unicode MS" w:hAnsi="Arial Unicode MS" w:cs="Arial Unicode MS"/>
          <w:color w:val="000000" w:themeColor="text1"/>
        </w:rPr>
        <w:t xml:space="preserve">  </w:t>
      </w:r>
      <w:r w:rsidRPr="0063135D">
        <w:rPr>
          <w:rStyle w:val="hljs-comment"/>
          <w:rFonts w:ascii="Arial Unicode MS" w:eastAsia="Arial Unicode MS" w:hAnsi="Arial Unicode MS" w:cs="Arial Unicode MS"/>
          <w:color w:val="000000" w:themeColor="text1"/>
        </w:rPr>
        <w:t>-- Default value for Status</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Add a NOT NULL constraint on the Name column in the Employees table and try inserting a record without the name.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Add NOT NULL constraint on Name column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ALTER</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Employees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MODIFY Name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NOT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NULL</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Attempt to insert a record without specifying Name (this will fail)</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Employees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Email, Salary)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'john.doe@example.com'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15000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This will throw an error because the </w:t>
      </w:r>
      <w:r w:rsidRPr="0063135D">
        <w:rPr>
          <w:rStyle w:val="HTMLCode"/>
          <w:rFonts w:ascii="Arial Unicode MS" w:eastAsia="Arial Unicode MS" w:hAnsi="Arial Unicode MS" w:cs="Arial Unicode MS"/>
          <w:color w:val="000000" w:themeColor="text1"/>
        </w:rPr>
        <w:t>Name</w:t>
      </w:r>
      <w:r w:rsidRPr="0063135D">
        <w:rPr>
          <w:rFonts w:ascii="Arial Unicode MS" w:eastAsia="Arial Unicode MS" w:hAnsi="Arial Unicode MS" w:cs="Arial Unicode MS"/>
          <w:color w:val="000000" w:themeColor="text1"/>
        </w:rPr>
        <w:t xml:space="preserve"> column cannot be NULL.</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lastRenderedPageBreak/>
        <w:t xml:space="preserve">c) </w:t>
      </w:r>
      <w:r w:rsidRPr="0063135D">
        <w:rPr>
          <w:rStyle w:val="Strong"/>
          <w:rFonts w:ascii="Arial Unicode MS" w:eastAsia="Arial Unicode MS" w:hAnsi="Arial Unicode MS" w:cs="Arial Unicode MS"/>
          <w:color w:val="000000" w:themeColor="text1"/>
        </w:rPr>
        <w:t>Add a DEFAULT value ‘Active’ to the Status column in Employees, and insert a record without specifying the status to verify the default.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Add a DEFAULT value of 'Active' to the Status column (already defined during table creation)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Insert a record without specifying the status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Employees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Name, Email, Salary)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'Jane Smith'</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'jane.smith@example.com'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20000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insertion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Employees;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This will insert the record, and the </w:t>
      </w:r>
      <w:r w:rsidRPr="0063135D">
        <w:rPr>
          <w:rStyle w:val="HTMLCode"/>
          <w:rFonts w:ascii="Arial Unicode MS" w:eastAsia="Arial Unicode MS" w:hAnsi="Arial Unicode MS" w:cs="Arial Unicode MS"/>
          <w:color w:val="000000" w:themeColor="text1"/>
        </w:rPr>
        <w:t>Status</w:t>
      </w:r>
      <w:r w:rsidRPr="0063135D">
        <w:rPr>
          <w:rFonts w:ascii="Arial Unicode MS" w:eastAsia="Arial Unicode MS" w:hAnsi="Arial Unicode MS" w:cs="Arial Unicode MS"/>
          <w:color w:val="000000" w:themeColor="text1"/>
        </w:rPr>
        <w:t xml:space="preserve"> column will default to 'Active'.</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Insert a record into Employees where Salary is less than 10000 to test the CHECK constraint.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Insert a record with Salary less than 10000 (this will fail)</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Employees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Name, Email, Salary)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'Mark Johnson'</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'mark.johnson@example.com'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8000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This will throw an error because the </w:t>
      </w:r>
      <w:r w:rsidRPr="0063135D">
        <w:rPr>
          <w:rStyle w:val="HTMLCode"/>
          <w:rFonts w:ascii="Arial Unicode MS" w:eastAsia="Arial Unicode MS" w:hAnsi="Arial Unicode MS" w:cs="Arial Unicode MS"/>
          <w:color w:val="000000" w:themeColor="text1"/>
        </w:rPr>
        <w:t>CHECK (Salary &gt; 10000)</w:t>
      </w:r>
      <w:r w:rsidRPr="0063135D">
        <w:rPr>
          <w:rFonts w:ascii="Arial Unicode MS" w:eastAsia="Arial Unicode MS" w:hAnsi="Arial Unicode MS" w:cs="Arial Unicode MS"/>
          <w:color w:val="000000" w:themeColor="text1"/>
        </w:rPr>
        <w:t xml:space="preserve"> constraint is violated.</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Try inserting two employees with the same Email ID to verify the enforcement of the UNIQUE constraint.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Insert two records with the same Email (this will fail)</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Employees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Name, Email, Salary)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'Alice Brown'</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'john.doe@example.com'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12000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Employees (</w:t>
      </w:r>
      <w:proofErr w:type="spellStart"/>
      <w:r w:rsidRPr="0063135D">
        <w:rPr>
          <w:rStyle w:val="HTMLCode"/>
          <w:rFonts w:ascii="Arial Unicode MS" w:eastAsia="Arial Unicode MS" w:hAnsi="Arial Unicode MS" w:cs="Arial Unicode MS"/>
          <w:color w:val="000000" w:themeColor="text1"/>
        </w:rPr>
        <w:t>EmployeeID</w:t>
      </w:r>
      <w:proofErr w:type="spellEnd"/>
      <w:r w:rsidRPr="0063135D">
        <w:rPr>
          <w:rStyle w:val="HTMLCode"/>
          <w:rFonts w:ascii="Arial Unicode MS" w:eastAsia="Arial Unicode MS" w:hAnsi="Arial Unicode MS" w:cs="Arial Unicode MS"/>
          <w:color w:val="000000" w:themeColor="text1"/>
        </w:rPr>
        <w:t>, Name, Email, Salary)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'Charlie Davis'</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'john.doe@example.com'</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13000</w:t>
      </w:r>
      <w:r w:rsidRPr="0063135D">
        <w:rPr>
          <w:rStyle w:val="HTMLCode"/>
          <w:rFonts w:ascii="Arial Unicode MS" w:eastAsia="Arial Unicode MS" w:hAnsi="Arial Unicode MS" w:cs="Arial Unicode MS"/>
          <w:color w:val="000000" w:themeColor="text1"/>
        </w:rPr>
        <w:t>);</w:t>
      </w:r>
    </w:p>
    <w:p w:rsidR="0063135D" w:rsidRPr="0063135D" w:rsidRDefault="0063135D" w:rsidP="00B56098">
      <w:pPr>
        <w:spacing w:before="100" w:beforeAutospacing="1" w:after="100" w:afterAutospacing="1"/>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Error message:</w:t>
      </w:r>
      <w:r w:rsidRPr="0063135D">
        <w:rPr>
          <w:rFonts w:ascii="Arial Unicode MS" w:eastAsia="Arial Unicode MS" w:hAnsi="Arial Unicode MS" w:cs="Arial Unicode MS"/>
          <w:color w:val="000000" w:themeColor="text1"/>
        </w:rPr>
        <w:t xml:space="preserve"> This will throw an error because the </w:t>
      </w:r>
      <w:r w:rsidRPr="0063135D">
        <w:rPr>
          <w:rStyle w:val="HTMLCode"/>
          <w:rFonts w:ascii="Arial Unicode MS" w:eastAsia="Arial Unicode MS" w:hAnsi="Arial Unicode MS" w:cs="Arial Unicode MS"/>
          <w:color w:val="000000" w:themeColor="text1"/>
        </w:rPr>
        <w:t>Email</w:t>
      </w:r>
      <w:r w:rsidRPr="0063135D">
        <w:rPr>
          <w:rFonts w:ascii="Arial Unicode MS" w:eastAsia="Arial Unicode MS" w:hAnsi="Arial Unicode MS" w:cs="Arial Unicode MS"/>
          <w:color w:val="000000" w:themeColor="text1"/>
        </w:rPr>
        <w:t xml:space="preserve"> column has a </w:t>
      </w:r>
      <w:r w:rsidRPr="0063135D">
        <w:rPr>
          <w:rStyle w:val="HTMLCode"/>
          <w:rFonts w:ascii="Arial Unicode MS" w:eastAsia="Arial Unicode MS" w:hAnsi="Arial Unicode MS" w:cs="Arial Unicode MS"/>
          <w:color w:val="000000" w:themeColor="text1"/>
        </w:rPr>
        <w:t>UNIQUE</w:t>
      </w:r>
      <w:r w:rsidRPr="0063135D">
        <w:rPr>
          <w:rFonts w:ascii="Arial Unicode MS" w:eastAsia="Arial Unicode MS" w:hAnsi="Arial Unicode MS" w:cs="Arial Unicode MS"/>
          <w:color w:val="000000" w:themeColor="text1"/>
        </w:rPr>
        <w:t xml:space="preserve"> constraint, and both records have the same email address.</w:t>
      </w:r>
    </w:p>
    <w:p w:rsidR="0063135D" w:rsidRPr="0063135D" w:rsidRDefault="0063135D" w:rsidP="0063135D">
      <w:pPr>
        <w:pStyle w:val="Heading3"/>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b/>
          <w:bCs/>
          <w:color w:val="000000" w:themeColor="text1"/>
        </w:rPr>
        <w:lastRenderedPageBreak/>
        <w:t>Recent Tool/Technology for Database Management: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One of the recent tools I have studied for database management is </w:t>
      </w:r>
      <w:r w:rsidRPr="0063135D">
        <w:rPr>
          <w:rStyle w:val="Strong"/>
          <w:rFonts w:ascii="Arial Unicode MS" w:eastAsia="Arial Unicode MS" w:hAnsi="Arial Unicode MS" w:cs="Arial Unicode MS"/>
          <w:color w:val="000000" w:themeColor="text1"/>
        </w:rPr>
        <w:t>Amazon RDS (Relational Database Service)</w:t>
      </w:r>
      <w:r w:rsidRPr="0063135D">
        <w:rPr>
          <w:rFonts w:ascii="Arial Unicode MS" w:eastAsia="Arial Unicode MS" w:hAnsi="Arial Unicode MS" w:cs="Arial Unicode MS"/>
          <w:color w:val="000000" w:themeColor="text1"/>
        </w:rPr>
        <w:t>.</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Amazon RDS:</w:t>
      </w:r>
    </w:p>
    <w:p w:rsidR="0063135D" w:rsidRPr="0063135D" w:rsidRDefault="0063135D" w:rsidP="0063135D">
      <w:pPr>
        <w:numPr>
          <w:ilvl w:val="0"/>
          <w:numId w:val="2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Managed Service:</w:t>
      </w:r>
      <w:r w:rsidRPr="0063135D">
        <w:rPr>
          <w:rFonts w:ascii="Arial Unicode MS" w:eastAsia="Arial Unicode MS" w:hAnsi="Arial Unicode MS" w:cs="Arial Unicode MS"/>
          <w:color w:val="000000" w:themeColor="text1"/>
        </w:rPr>
        <w:t xml:space="preserve"> Amazon RDS is a fully managed relational database service, which means AWS handles routine database tasks like provisioning, patching, backup, recovery, and scaling.</w:t>
      </w:r>
    </w:p>
    <w:p w:rsidR="0063135D" w:rsidRPr="0063135D" w:rsidRDefault="0063135D" w:rsidP="0063135D">
      <w:pPr>
        <w:numPr>
          <w:ilvl w:val="0"/>
          <w:numId w:val="2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Multiple Database Engines:</w:t>
      </w:r>
      <w:r w:rsidRPr="0063135D">
        <w:rPr>
          <w:rFonts w:ascii="Arial Unicode MS" w:eastAsia="Arial Unicode MS" w:hAnsi="Arial Unicode MS" w:cs="Arial Unicode MS"/>
          <w:color w:val="000000" w:themeColor="text1"/>
        </w:rPr>
        <w:t xml:space="preserve"> Amazon RDS supports several database engines including MySQL, PostgreSQL, Oracle, SQL Server, and Amazon Aurora.</w:t>
      </w:r>
    </w:p>
    <w:p w:rsidR="0063135D" w:rsidRPr="0063135D" w:rsidRDefault="0063135D" w:rsidP="0063135D">
      <w:pPr>
        <w:numPr>
          <w:ilvl w:val="0"/>
          <w:numId w:val="2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Scalability:</w:t>
      </w:r>
      <w:r w:rsidRPr="0063135D">
        <w:rPr>
          <w:rFonts w:ascii="Arial Unicode MS" w:eastAsia="Arial Unicode MS" w:hAnsi="Arial Unicode MS" w:cs="Arial Unicode MS"/>
          <w:color w:val="000000" w:themeColor="text1"/>
        </w:rPr>
        <w:t xml:space="preserve"> It provides easy scalability to accommodate growing databases, whether vertically (increasing instance size) or horizontally (adding read replicas).</w:t>
      </w:r>
    </w:p>
    <w:p w:rsidR="0063135D" w:rsidRPr="0063135D" w:rsidRDefault="0063135D" w:rsidP="0063135D">
      <w:pPr>
        <w:numPr>
          <w:ilvl w:val="0"/>
          <w:numId w:val="2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High Availability:</w:t>
      </w:r>
      <w:r w:rsidRPr="0063135D">
        <w:rPr>
          <w:rFonts w:ascii="Arial Unicode MS" w:eastAsia="Arial Unicode MS" w:hAnsi="Arial Unicode MS" w:cs="Arial Unicode MS"/>
          <w:color w:val="000000" w:themeColor="text1"/>
        </w:rPr>
        <w:t xml:space="preserve"> Amazon RDS offers features like Multi-AZ deployments for high availability and automatic failover.</w:t>
      </w:r>
    </w:p>
    <w:p w:rsidR="0063135D" w:rsidRPr="0063135D" w:rsidRDefault="0063135D" w:rsidP="0063135D">
      <w:pPr>
        <w:numPr>
          <w:ilvl w:val="0"/>
          <w:numId w:val="2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Security:</w:t>
      </w:r>
      <w:r w:rsidRPr="0063135D">
        <w:rPr>
          <w:rFonts w:ascii="Arial Unicode MS" w:eastAsia="Arial Unicode MS" w:hAnsi="Arial Unicode MS" w:cs="Arial Unicode MS"/>
          <w:color w:val="000000" w:themeColor="text1"/>
        </w:rPr>
        <w:t xml:space="preserve"> It integrates with AWS security tools, allowing users to manage encryption, IAM (Identity and Access Management) roles, and VPC (Virtual Private Cloud) security groups.</w:t>
      </w:r>
    </w:p>
    <w:p w:rsidR="0063135D" w:rsidRPr="0063135D" w:rsidRDefault="0063135D" w:rsidP="0063135D">
      <w:pPr>
        <w:numPr>
          <w:ilvl w:val="0"/>
          <w:numId w:val="2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Automated Backups:</w:t>
      </w:r>
      <w:r w:rsidRPr="0063135D">
        <w:rPr>
          <w:rFonts w:ascii="Arial Unicode MS" w:eastAsia="Arial Unicode MS" w:hAnsi="Arial Unicode MS" w:cs="Arial Unicode MS"/>
          <w:color w:val="000000" w:themeColor="text1"/>
        </w:rPr>
        <w:t xml:space="preserve"> RDS automatically backs up your database daily, which is important for data recovery and minimizing downtime in case of failure.</w:t>
      </w:r>
    </w:p>
    <w:p w:rsidR="0063135D" w:rsidRPr="0063135D" w:rsidRDefault="0063135D" w:rsidP="0063135D">
      <w:pPr>
        <w:numPr>
          <w:ilvl w:val="0"/>
          <w:numId w:val="25"/>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Performance Monitoring:</w:t>
      </w:r>
      <w:r w:rsidRPr="0063135D">
        <w:rPr>
          <w:rFonts w:ascii="Arial Unicode MS" w:eastAsia="Arial Unicode MS" w:hAnsi="Arial Unicode MS" w:cs="Arial Unicode MS"/>
          <w:color w:val="000000" w:themeColor="text1"/>
        </w:rPr>
        <w:t xml:space="preserve"> With Amazon RDS, users can monitor their database's performance through tools like Amazon </w:t>
      </w:r>
      <w:proofErr w:type="spellStart"/>
      <w:r w:rsidRPr="0063135D">
        <w:rPr>
          <w:rFonts w:ascii="Arial Unicode MS" w:eastAsia="Arial Unicode MS" w:hAnsi="Arial Unicode MS" w:cs="Arial Unicode MS"/>
          <w:color w:val="000000" w:themeColor="text1"/>
        </w:rPr>
        <w:t>CloudWatch</w:t>
      </w:r>
      <w:proofErr w:type="spellEnd"/>
      <w:r w:rsidRPr="0063135D">
        <w:rPr>
          <w:rFonts w:ascii="Arial Unicode MS" w:eastAsia="Arial Unicode MS" w:hAnsi="Arial Unicode MS" w:cs="Arial Unicode MS"/>
          <w:color w:val="000000" w:themeColor="text1"/>
        </w:rPr>
        <w:t xml:space="preserve"> and Performance Insights.</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Amazon RDS is widely used in the industry due to its scalability, ease of use, and fully managed nature. Companies can focus on their applications rather than managing database infrastructure, making RDS a popular choice for businesses ranging from startups to large enterprises. Its high availability, security features, and integration with other AWS services like EC2 and S3 make it suitable for a wide range of applications, </w:t>
      </w:r>
      <w:r w:rsidRPr="0063135D">
        <w:rPr>
          <w:rFonts w:ascii="Arial Unicode MS" w:eastAsia="Arial Unicode MS" w:hAnsi="Arial Unicode MS" w:cs="Arial Unicode MS"/>
          <w:color w:val="000000" w:themeColor="text1"/>
        </w:rPr>
        <w:lastRenderedPageBreak/>
        <w:t>including e-commerce platforms, content management systems, and data warehousing solutions.</w:t>
      </w:r>
    </w:p>
    <w:p w:rsidR="0063135D" w:rsidRPr="00B56098" w:rsidRDefault="0063135D" w:rsidP="00B56098">
      <w:pPr>
        <w:pStyle w:val="Heading3"/>
        <w:jc w:val="center"/>
        <w:rPr>
          <w:rFonts w:ascii="Arial Unicode MS" w:eastAsia="Arial Unicode MS" w:hAnsi="Arial Unicode MS" w:cs="Arial Unicode MS"/>
          <w:color w:val="000000" w:themeColor="text1"/>
          <w:sz w:val="28"/>
        </w:rPr>
      </w:pPr>
      <w:r w:rsidRPr="00B56098">
        <w:rPr>
          <w:rFonts w:ascii="Arial Unicode MS" w:eastAsia="Arial Unicode MS" w:hAnsi="Arial Unicode MS" w:cs="Arial Unicode MS"/>
          <w:color w:val="000000" w:themeColor="text1"/>
          <w:sz w:val="28"/>
        </w:rPr>
        <w:t xml:space="preserve">8) </w:t>
      </w:r>
      <w:r w:rsidRPr="00B56098">
        <w:rPr>
          <w:rStyle w:val="Strong"/>
          <w:rFonts w:ascii="Arial Unicode MS" w:eastAsia="Arial Unicode MS" w:hAnsi="Arial Unicode MS" w:cs="Arial Unicode MS"/>
          <w:b/>
          <w:bCs/>
          <w:color w:val="000000" w:themeColor="text1"/>
          <w:sz w:val="28"/>
        </w:rPr>
        <w:t>DDL and DML Commands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 xml:space="preserve">Use DDL commands to create a Library database and define a Books table with fields: </w:t>
      </w:r>
      <w:proofErr w:type="spellStart"/>
      <w:r w:rsidRPr="0063135D">
        <w:rPr>
          <w:rStyle w:val="Strong"/>
          <w:rFonts w:ascii="Arial Unicode MS" w:eastAsia="Arial Unicode MS" w:hAnsi="Arial Unicode MS" w:cs="Arial Unicode MS"/>
          <w:color w:val="000000" w:themeColor="text1"/>
        </w:rPr>
        <w:t>BookID</w:t>
      </w:r>
      <w:proofErr w:type="spellEnd"/>
      <w:r w:rsidRPr="0063135D">
        <w:rPr>
          <w:rStyle w:val="Strong"/>
          <w:rFonts w:ascii="Arial Unicode MS" w:eastAsia="Arial Unicode MS" w:hAnsi="Arial Unicode MS" w:cs="Arial Unicode MS"/>
          <w:color w:val="000000" w:themeColor="text1"/>
        </w:rPr>
        <w:t>, Title, Author, Genre, and Price.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Create a Library database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DATABASE Library;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Use the Library database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USE Library;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Create the Books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Books (</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BookID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Title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255</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Author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255</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Genre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Price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00B56098">
        <w:rPr>
          <w:rStyle w:val="HTMLCode"/>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Insert at least five sample records into the Books table using INSERT (DML) and verify them using a SELECT query.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Insert sample records into the Books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Books (</w:t>
      </w:r>
      <w:proofErr w:type="spellStart"/>
      <w:r w:rsidRPr="0063135D">
        <w:rPr>
          <w:rStyle w:val="HTMLCode"/>
          <w:rFonts w:ascii="Arial Unicode MS" w:eastAsia="Arial Unicode MS" w:hAnsi="Arial Unicode MS" w:cs="Arial Unicode MS"/>
          <w:color w:val="000000" w:themeColor="text1"/>
        </w:rPr>
        <w:t>BookID</w:t>
      </w:r>
      <w:proofErr w:type="spellEnd"/>
      <w:r w:rsidRPr="0063135D">
        <w:rPr>
          <w:rStyle w:val="HTMLCode"/>
          <w:rFonts w:ascii="Arial Unicode MS" w:eastAsia="Arial Unicode MS" w:hAnsi="Arial Unicode MS" w:cs="Arial Unicode MS"/>
          <w:color w:val="000000" w:themeColor="text1"/>
        </w:rPr>
        <w:t>, Title, Author, Genre, Price)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'The Great Gatsby'</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'F. Scott Fitzgerald'</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'Classic'</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10.99</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'1984'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'George Orwell'</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'Dystopian'</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12.99</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'The Catcher in the Rye'</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'J.D. Salinger'</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'Fiction'</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8.49</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'To Kill a Mockingbird'</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'Harper Lee'</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'Fiction'</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9.99</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'The Lean Startup'</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 xml:space="preserve">'Eric </w:t>
      </w:r>
      <w:proofErr w:type="spellStart"/>
      <w:r w:rsidRPr="0063135D">
        <w:rPr>
          <w:rStyle w:val="hljs-string"/>
          <w:rFonts w:ascii="Arial Unicode MS" w:eastAsia="Arial Unicode MS" w:hAnsi="Arial Unicode MS" w:cs="Arial Unicode MS"/>
          <w:color w:val="000000" w:themeColor="text1"/>
        </w:rPr>
        <w:t>Ries</w:t>
      </w:r>
      <w:proofErr w:type="spellEnd"/>
      <w:r w:rsidRPr="0063135D">
        <w:rPr>
          <w:rStyle w:val="hljs-string"/>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'Business'</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15.99</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inserted records using SELECT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lastRenderedPageBreak/>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 xml:space="preserve">A new column </w:t>
      </w:r>
      <w:proofErr w:type="spellStart"/>
      <w:r w:rsidRPr="0063135D">
        <w:rPr>
          <w:rStyle w:val="HTMLCode"/>
          <w:rFonts w:ascii="Arial Unicode MS" w:eastAsia="Arial Unicode MS" w:hAnsi="Arial Unicode MS" w:cs="Arial Unicode MS"/>
          <w:b/>
          <w:bCs/>
          <w:color w:val="000000" w:themeColor="text1"/>
        </w:rPr>
        <w:t>PublicationYear</w:t>
      </w:r>
      <w:proofErr w:type="spellEnd"/>
      <w:r w:rsidRPr="0063135D">
        <w:rPr>
          <w:rStyle w:val="Strong"/>
          <w:rFonts w:ascii="Arial Unicode MS" w:eastAsia="Arial Unicode MS" w:hAnsi="Arial Unicode MS" w:cs="Arial Unicode MS"/>
          <w:color w:val="000000" w:themeColor="text1"/>
        </w:rPr>
        <w:t xml:space="preserve"> needs to be added. Use ALTER TABLE to modify the existing table structure.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xml:space="preserve">-- Add a new column </w:t>
      </w:r>
      <w:proofErr w:type="spellStart"/>
      <w:r w:rsidRPr="0063135D">
        <w:rPr>
          <w:rStyle w:val="hljs-comment"/>
          <w:rFonts w:ascii="Arial Unicode MS" w:eastAsia="Arial Unicode MS" w:hAnsi="Arial Unicode MS" w:cs="Arial Unicode MS"/>
          <w:color w:val="000000" w:themeColor="text1"/>
        </w:rPr>
        <w:t>PublicationYear</w:t>
      </w:r>
      <w:proofErr w:type="spellEnd"/>
      <w:r w:rsidRPr="0063135D">
        <w:rPr>
          <w:rStyle w:val="hljs-comment"/>
          <w:rFonts w:ascii="Arial Unicode MS" w:eastAsia="Arial Unicode MS" w:hAnsi="Arial Unicode MS" w:cs="Arial Unicode MS"/>
          <w:color w:val="000000" w:themeColor="text1"/>
        </w:rPr>
        <w:t xml:space="preserve"> to the Books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ALTER</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ADD</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COLUMN</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PublicationYear</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bookmarkStart w:id="0" w:name="_GoBack"/>
      <w:bookmarkEnd w:id="0"/>
      <w:r w:rsidRPr="0063135D">
        <w:rPr>
          <w:rStyle w:val="hljs-comment"/>
          <w:rFonts w:ascii="Arial Unicode MS" w:eastAsia="Arial Unicode MS" w:hAnsi="Arial Unicode MS" w:cs="Arial Unicode MS"/>
          <w:color w:val="000000" w:themeColor="text1"/>
        </w:rPr>
        <w:t>-- Verify the updated table structure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DESCRIBE</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Update the price of all books published before 2020 by increasing 10% using the UPDATE statement.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Update the price of books published before 2020 by increasing 10%</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UPDATE</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SET</w:t>
      </w:r>
      <w:r w:rsidRPr="0063135D">
        <w:rPr>
          <w:rStyle w:val="HTMLCode"/>
          <w:rFonts w:ascii="Arial Unicode MS" w:eastAsia="Arial Unicode MS" w:hAnsi="Arial Unicode MS" w:cs="Arial Unicode MS"/>
          <w:color w:val="000000" w:themeColor="text1"/>
        </w:rPr>
        <w:t xml:space="preserve"> Price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Price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1.10</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PublicationYear</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&lt;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2020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updated prices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B56098">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 xml:space="preserve">Use DELETE to remove all books where the genre is ‘Outdated Technology’ and </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Delete all books where the genre is 'Outdated Technology'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DELETE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Genre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'Outdated Technology'</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changes by checking the remaining books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pict>
          <v:rect id="_x0000_i1027" style="width:0;height:1.5pt" o:hralign="center" o:hrstd="t" o:hr="t" fillcolor="#a0a0a0" stroked="f"/>
        </w:pict>
      </w:r>
    </w:p>
    <w:p w:rsidR="0063135D" w:rsidRPr="0063135D" w:rsidRDefault="0063135D" w:rsidP="0063135D">
      <w:pPr>
        <w:pStyle w:val="Heading3"/>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b/>
          <w:bCs/>
          <w:color w:val="000000" w:themeColor="text1"/>
        </w:rPr>
        <w:t>Recent Tool/Technology for Database Management: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 I have studied for database management is </w:t>
      </w:r>
      <w:r w:rsidRPr="0063135D">
        <w:rPr>
          <w:rStyle w:val="Strong"/>
          <w:rFonts w:ascii="Arial Unicode MS" w:eastAsia="Arial Unicode MS" w:hAnsi="Arial Unicode MS" w:cs="Arial Unicode MS"/>
          <w:color w:val="000000" w:themeColor="text1"/>
        </w:rPr>
        <w:t>Microsoft SQL Server</w:t>
      </w:r>
      <w:r w:rsidRPr="0063135D">
        <w:rPr>
          <w:rFonts w:ascii="Arial Unicode MS" w:eastAsia="Arial Unicode MS" w:hAnsi="Arial Unicode MS" w:cs="Arial Unicode MS"/>
          <w:color w:val="000000" w:themeColor="text1"/>
        </w:rPr>
        <w:t>.</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lastRenderedPageBreak/>
        <w:t>Key Features of Microsoft SQL Server:</w:t>
      </w:r>
    </w:p>
    <w:p w:rsidR="0063135D" w:rsidRPr="0063135D" w:rsidRDefault="0063135D" w:rsidP="0063135D">
      <w:pPr>
        <w:numPr>
          <w:ilvl w:val="0"/>
          <w:numId w:val="2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Comprehensive Data Management:</w:t>
      </w:r>
      <w:r w:rsidRPr="0063135D">
        <w:rPr>
          <w:rFonts w:ascii="Arial Unicode MS" w:eastAsia="Arial Unicode MS" w:hAnsi="Arial Unicode MS" w:cs="Arial Unicode MS"/>
          <w:color w:val="000000" w:themeColor="text1"/>
        </w:rPr>
        <w:t xml:space="preserve"> SQL Server provides robust relational database management capabilities with high security, scalability, and data integrity.</w:t>
      </w:r>
    </w:p>
    <w:p w:rsidR="0063135D" w:rsidRPr="0063135D" w:rsidRDefault="0063135D" w:rsidP="0063135D">
      <w:pPr>
        <w:numPr>
          <w:ilvl w:val="0"/>
          <w:numId w:val="2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T-SQL (Transact-SQL):</w:t>
      </w:r>
      <w:r w:rsidRPr="0063135D">
        <w:rPr>
          <w:rFonts w:ascii="Arial Unicode MS" w:eastAsia="Arial Unicode MS" w:hAnsi="Arial Unicode MS" w:cs="Arial Unicode MS"/>
          <w:color w:val="000000" w:themeColor="text1"/>
        </w:rPr>
        <w:t xml:space="preserve"> SQL Server uses T-SQL, an extension of SQL, offering more procedural programming features, making it suitable for complex queries and stored procedures.</w:t>
      </w:r>
    </w:p>
    <w:p w:rsidR="0063135D" w:rsidRPr="0063135D" w:rsidRDefault="0063135D" w:rsidP="0063135D">
      <w:pPr>
        <w:numPr>
          <w:ilvl w:val="0"/>
          <w:numId w:val="2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Security Features:</w:t>
      </w:r>
      <w:r w:rsidRPr="0063135D">
        <w:rPr>
          <w:rFonts w:ascii="Arial Unicode MS" w:eastAsia="Arial Unicode MS" w:hAnsi="Arial Unicode MS" w:cs="Arial Unicode MS"/>
          <w:color w:val="000000" w:themeColor="text1"/>
        </w:rPr>
        <w:t xml:space="preserve"> It has advanced security features like Transparent Data Encryption (TDE), Always Encrypted, and dynamic data masking to protect sensitive information.</w:t>
      </w:r>
    </w:p>
    <w:p w:rsidR="0063135D" w:rsidRPr="0063135D" w:rsidRDefault="0063135D" w:rsidP="0063135D">
      <w:pPr>
        <w:numPr>
          <w:ilvl w:val="0"/>
          <w:numId w:val="2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High Availability &amp; Disaster Recovery:</w:t>
      </w:r>
      <w:r w:rsidRPr="0063135D">
        <w:rPr>
          <w:rFonts w:ascii="Arial Unicode MS" w:eastAsia="Arial Unicode MS" w:hAnsi="Arial Unicode MS" w:cs="Arial Unicode MS"/>
          <w:color w:val="000000" w:themeColor="text1"/>
        </w:rPr>
        <w:t xml:space="preserve"> Features like Always </w:t>
      </w:r>
      <w:proofErr w:type="gramStart"/>
      <w:r w:rsidRPr="0063135D">
        <w:rPr>
          <w:rFonts w:ascii="Arial Unicode MS" w:eastAsia="Arial Unicode MS" w:hAnsi="Arial Unicode MS" w:cs="Arial Unicode MS"/>
          <w:color w:val="000000" w:themeColor="text1"/>
        </w:rPr>
        <w:t>On</w:t>
      </w:r>
      <w:proofErr w:type="gramEnd"/>
      <w:r w:rsidRPr="0063135D">
        <w:rPr>
          <w:rFonts w:ascii="Arial Unicode MS" w:eastAsia="Arial Unicode MS" w:hAnsi="Arial Unicode MS" w:cs="Arial Unicode MS"/>
          <w:color w:val="000000" w:themeColor="text1"/>
        </w:rPr>
        <w:t xml:space="preserve"> Availability Groups, database mirroring, and log shipping ensure high availability and data protection.</w:t>
      </w:r>
    </w:p>
    <w:p w:rsidR="0063135D" w:rsidRPr="0063135D" w:rsidRDefault="0063135D" w:rsidP="0063135D">
      <w:pPr>
        <w:numPr>
          <w:ilvl w:val="0"/>
          <w:numId w:val="2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Data Integration:</w:t>
      </w:r>
      <w:r w:rsidRPr="0063135D">
        <w:rPr>
          <w:rFonts w:ascii="Arial Unicode MS" w:eastAsia="Arial Unicode MS" w:hAnsi="Arial Unicode MS" w:cs="Arial Unicode MS"/>
          <w:color w:val="000000" w:themeColor="text1"/>
        </w:rPr>
        <w:t xml:space="preserve"> It integrates seamlessly with other Microsoft tools like Power BI, Excel, and Azure, making it ideal for business analytics and reporting.</w:t>
      </w:r>
    </w:p>
    <w:p w:rsidR="0063135D" w:rsidRPr="0063135D" w:rsidRDefault="0063135D" w:rsidP="0063135D">
      <w:pPr>
        <w:numPr>
          <w:ilvl w:val="0"/>
          <w:numId w:val="26"/>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Performance Optimization:</w:t>
      </w:r>
      <w:r w:rsidRPr="0063135D">
        <w:rPr>
          <w:rFonts w:ascii="Arial Unicode MS" w:eastAsia="Arial Unicode MS" w:hAnsi="Arial Unicode MS" w:cs="Arial Unicode MS"/>
          <w:color w:val="000000" w:themeColor="text1"/>
        </w:rPr>
        <w:t xml:space="preserve"> It includes features like automatic tuning, query optimization, and in-memory OLTP for improved performance.</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Microsoft SQL Server is widely used in industries ranging from finance and healthcare to retail and government due to its reliability, scalability, and security. It is particularly favored by organizations already using other Microsoft technologies like .NET and Azure. SQL Server's enterprise-level features and strong support for business intelligence make it a popular choice for managing large and complex databases, handling critical workloads, and ensuring high uptime.</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p>
    <w:p w:rsidR="0063135D" w:rsidRPr="0063135D" w:rsidRDefault="0063135D" w:rsidP="0063135D">
      <w:pPr>
        <w:pStyle w:val="Heading3"/>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lastRenderedPageBreak/>
        <w:t xml:space="preserve">9) </w:t>
      </w:r>
      <w:r w:rsidRPr="0063135D">
        <w:rPr>
          <w:rStyle w:val="Strong"/>
          <w:rFonts w:ascii="Arial Unicode MS" w:eastAsia="Arial Unicode MS" w:hAnsi="Arial Unicode MS" w:cs="Arial Unicode MS"/>
          <w:b/>
          <w:bCs/>
          <w:color w:val="000000" w:themeColor="text1"/>
        </w:rPr>
        <w:t>DDL and DML Commands (on a single table: Books)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proofErr w:type="gramStart"/>
      <w:r w:rsidRPr="0063135D">
        <w:rPr>
          <w:rFonts w:ascii="Arial Unicode MS" w:eastAsia="Arial Unicode MS" w:hAnsi="Arial Unicode MS" w:cs="Arial Unicode MS"/>
          <w:color w:val="000000" w:themeColor="text1"/>
        </w:rPr>
        <w:t>a</w:t>
      </w:r>
      <w:proofErr w:type="gramEnd"/>
      <w:r w:rsidRPr="0063135D">
        <w:rPr>
          <w:rFonts w:ascii="Arial Unicode MS" w:eastAsia="Arial Unicode MS" w:hAnsi="Arial Unicode MS" w:cs="Arial Unicode MS"/>
          <w:color w:val="000000" w:themeColor="text1"/>
        </w:rPr>
        <w:t xml:space="preserve">) </w:t>
      </w:r>
      <w:r w:rsidRPr="0063135D">
        <w:rPr>
          <w:rStyle w:val="Strong"/>
          <w:rFonts w:ascii="Arial Unicode MS" w:eastAsia="Arial Unicode MS" w:hAnsi="Arial Unicode MS" w:cs="Arial Unicode MS"/>
          <w:color w:val="000000" w:themeColor="text1"/>
        </w:rPr>
        <w:t xml:space="preserve">Create a table Books using DDL with fields: </w:t>
      </w:r>
      <w:proofErr w:type="spellStart"/>
      <w:r w:rsidRPr="0063135D">
        <w:rPr>
          <w:rStyle w:val="Strong"/>
          <w:rFonts w:ascii="Arial Unicode MS" w:eastAsia="Arial Unicode MS" w:hAnsi="Arial Unicode MS" w:cs="Arial Unicode MS"/>
          <w:color w:val="000000" w:themeColor="text1"/>
        </w:rPr>
        <w:t>BookID</w:t>
      </w:r>
      <w:proofErr w:type="spellEnd"/>
      <w:r w:rsidRPr="0063135D">
        <w:rPr>
          <w:rStyle w:val="Strong"/>
          <w:rFonts w:ascii="Arial Unicode MS" w:eastAsia="Arial Unicode MS" w:hAnsi="Arial Unicode MS" w:cs="Arial Unicode MS"/>
          <w:color w:val="000000" w:themeColor="text1"/>
        </w:rPr>
        <w:t xml:space="preserve">, Title, Author, Price, and </w:t>
      </w:r>
      <w:proofErr w:type="spellStart"/>
      <w:r w:rsidRPr="0063135D">
        <w:rPr>
          <w:rStyle w:val="Strong"/>
          <w:rFonts w:ascii="Arial Unicode MS" w:eastAsia="Arial Unicode MS" w:hAnsi="Arial Unicode MS" w:cs="Arial Unicode MS"/>
          <w:color w:val="000000" w:themeColor="text1"/>
        </w:rPr>
        <w:t>StockAvailable</w:t>
      </w:r>
      <w:proofErr w:type="spellEnd"/>
      <w:r w:rsidRPr="0063135D">
        <w:rPr>
          <w:rStyle w:val="Strong"/>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Create the Books table with the required fields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CREATE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Books (</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BookID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PRIMARY</w:t>
      </w:r>
      <w:r w:rsidRPr="0063135D">
        <w:rPr>
          <w:rStyle w:val="HTMLCode"/>
          <w:rFonts w:ascii="Arial Unicode MS" w:eastAsia="Arial Unicode MS" w:hAnsi="Arial Unicode MS" w:cs="Arial Unicode MS"/>
          <w:color w:val="000000" w:themeColor="text1"/>
        </w:rPr>
        <w:t xml:space="preserve"> KEY,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Title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255</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Author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255</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Price </w:t>
      </w:r>
      <w:proofErr w:type="gramStart"/>
      <w:r w:rsidRPr="0063135D">
        <w:rPr>
          <w:rStyle w:val="hljs-type"/>
          <w:rFonts w:ascii="Arial Unicode MS" w:eastAsia="Arial Unicode MS" w:hAnsi="Arial Unicode MS" w:cs="Arial Unicode MS"/>
          <w:color w:val="000000" w:themeColor="text1"/>
        </w:rPr>
        <w:t>DECIMAL</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StockAvailable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type"/>
          <w:rFonts w:ascii="Arial Unicode MS" w:eastAsia="Arial Unicode MS" w:hAnsi="Arial Unicode MS" w:cs="Arial Unicode MS"/>
          <w:color w:val="000000" w:themeColor="text1"/>
        </w:rPr>
        <w:t>INT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Insert 5 book records into the Books table using the INSERT command.</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Insert 5 records into the Books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INSERT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INTO</w:t>
      </w:r>
      <w:r w:rsidRPr="0063135D">
        <w:rPr>
          <w:rStyle w:val="HTMLCode"/>
          <w:rFonts w:ascii="Arial Unicode MS" w:eastAsia="Arial Unicode MS" w:hAnsi="Arial Unicode MS" w:cs="Arial Unicode MS"/>
          <w:color w:val="000000" w:themeColor="text1"/>
        </w:rPr>
        <w:t xml:space="preserve"> Books (</w:t>
      </w:r>
      <w:proofErr w:type="spellStart"/>
      <w:r w:rsidRPr="0063135D">
        <w:rPr>
          <w:rStyle w:val="HTMLCode"/>
          <w:rFonts w:ascii="Arial Unicode MS" w:eastAsia="Arial Unicode MS" w:hAnsi="Arial Unicode MS" w:cs="Arial Unicode MS"/>
          <w:color w:val="000000" w:themeColor="text1"/>
        </w:rPr>
        <w:t>BookID</w:t>
      </w:r>
      <w:proofErr w:type="spellEnd"/>
      <w:r w:rsidRPr="0063135D">
        <w:rPr>
          <w:rStyle w:val="HTMLCode"/>
          <w:rFonts w:ascii="Arial Unicode MS" w:eastAsia="Arial Unicode MS" w:hAnsi="Arial Unicode MS" w:cs="Arial Unicode MS"/>
          <w:color w:val="000000" w:themeColor="text1"/>
        </w:rPr>
        <w:t xml:space="preserve">, Title, Author, Price, </w:t>
      </w:r>
      <w:proofErr w:type="spellStart"/>
      <w:r w:rsidRPr="0063135D">
        <w:rPr>
          <w:rStyle w:val="HTMLCode"/>
          <w:rFonts w:ascii="Arial Unicode MS" w:eastAsia="Arial Unicode MS" w:hAnsi="Arial Unicode MS" w:cs="Arial Unicode MS"/>
          <w:color w:val="000000" w:themeColor="text1"/>
        </w:rPr>
        <w:t>StockAvailable</w:t>
      </w:r>
      <w:proofErr w:type="spellEnd"/>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VALUES</w:t>
      </w:r>
      <w:r w:rsidRPr="0063135D">
        <w:rPr>
          <w:rStyle w:val="HTMLCode"/>
          <w:rFonts w:ascii="Arial Unicode MS" w:eastAsia="Arial Unicode MS" w:hAnsi="Arial Unicode MS" w:cs="Arial Unicode MS"/>
          <w:color w:val="000000" w:themeColor="text1"/>
        </w:rPr>
        <w:t xml:space="preserve"> </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'To Kill a Mockingbird'</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'Harper Lee'</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12.99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'1984'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'George Orwell'</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15.49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3</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'The Great Gatsby'</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'F. Scott Fitzgerald'</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10.99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4</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'Moby Dick'</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'Herman Melville'</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18.99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8</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w:t>
      </w:r>
      <w:r w:rsidRPr="0063135D">
        <w:rPr>
          <w:rStyle w:val="hljs-number"/>
          <w:rFonts w:ascii="Arial Unicode MS" w:eastAsia="Arial Unicode MS" w:hAnsi="Arial Unicode MS" w:cs="Arial Unicode MS"/>
          <w:color w:val="000000" w:themeColor="text1"/>
        </w:rPr>
        <w:t>5</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'War and Peace'</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'Leo Tolstoy'</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22.49</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2</w:t>
      </w:r>
      <w:r w:rsidRPr="0063135D">
        <w:rPr>
          <w:rStyle w:val="HTMLCode"/>
          <w:rFonts w:ascii="Arial Unicode MS" w:eastAsia="Arial Unicode MS" w:hAnsi="Arial Unicode MS" w:cs="Arial Unicode MS"/>
          <w:color w:val="000000" w:themeColor="text1"/>
        </w:rPr>
        <w:t>);</w:t>
      </w:r>
    </w:p>
    <w:p w:rsidR="00B56098" w:rsidRDefault="0063135D" w:rsidP="00B56098">
      <w:pPr>
        <w:spacing w:before="100" w:beforeAutospacing="1" w:after="100" w:afterAutospacing="1"/>
        <w:rPr>
          <w:rStyle w:val="Strong"/>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Modify the structure of the Books table by adding a new column Genre using the ALTER TABLE command.</w:t>
      </w:r>
    </w:p>
    <w:p w:rsidR="0063135D" w:rsidRPr="00B56098" w:rsidRDefault="0063135D" w:rsidP="00B56098">
      <w:pPr>
        <w:spacing w:before="100" w:beforeAutospacing="1" w:after="100" w:afterAutospacing="1"/>
        <w:rPr>
          <w:rStyle w:val="HTMLCode"/>
          <w:rFonts w:ascii="Arial Unicode MS" w:eastAsia="Arial Unicode MS" w:hAnsi="Arial Unicode MS" w:cs="Arial Unicode MS"/>
          <w:color w:val="000000" w:themeColor="text1"/>
          <w:sz w:val="22"/>
          <w:szCs w:val="22"/>
        </w:rPr>
      </w:pPr>
      <w:r w:rsidRPr="0063135D">
        <w:rPr>
          <w:rStyle w:val="hljs-comment"/>
          <w:rFonts w:ascii="Arial Unicode MS" w:eastAsia="Arial Unicode MS" w:hAnsi="Arial Unicode MS" w:cs="Arial Unicode MS"/>
          <w:color w:val="000000" w:themeColor="text1"/>
        </w:rPr>
        <w:t>-- Add a new column 'Genre' to the Books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ALTER</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TABLE</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ADD</w:t>
      </w:r>
      <w:r w:rsidRPr="0063135D">
        <w:rPr>
          <w:rStyle w:val="HTMLCode"/>
          <w:rFonts w:ascii="Arial Unicode MS" w:eastAsia="Arial Unicode MS" w:hAnsi="Arial Unicode MS" w:cs="Arial Unicode MS"/>
          <w:color w:val="000000" w:themeColor="text1"/>
        </w:rPr>
        <w:t xml:space="preserve"> Genre </w:t>
      </w:r>
      <w:proofErr w:type="gramStart"/>
      <w:r w:rsidRPr="0063135D">
        <w:rPr>
          <w:rStyle w:val="hljs-type"/>
          <w:rFonts w:ascii="Arial Unicode MS" w:eastAsia="Arial Unicode MS" w:hAnsi="Arial Unicode MS" w:cs="Arial Unicode MS"/>
          <w:color w:val="000000" w:themeColor="text1"/>
        </w:rPr>
        <w:t>VARCHAR</w:t>
      </w:r>
      <w:r w:rsidRPr="0063135D">
        <w:rPr>
          <w:rStyle w:val="HTMLCode"/>
          <w:rFonts w:ascii="Arial Unicode MS" w:eastAsia="Arial Unicode MS" w:hAnsi="Arial Unicode MS" w:cs="Arial Unicode MS"/>
          <w:color w:val="000000" w:themeColor="text1"/>
        </w:rPr>
        <w:t>(</w:t>
      </w:r>
      <w:proofErr w:type="gramEnd"/>
      <w:r w:rsidRPr="0063135D">
        <w:rPr>
          <w:rStyle w:val="hljs-number"/>
          <w:rFonts w:ascii="Arial Unicode MS" w:eastAsia="Arial Unicode MS" w:hAnsi="Arial Unicode MS" w:cs="Arial Unicode MS"/>
          <w:color w:val="000000" w:themeColor="text1"/>
        </w:rPr>
        <w:t>100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updated table structure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DESCRIBE</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lastRenderedPageBreak/>
        <w:t xml:space="preserve">d) </w:t>
      </w:r>
      <w:r w:rsidRPr="0063135D">
        <w:rPr>
          <w:rStyle w:val="Strong"/>
          <w:rFonts w:ascii="Arial Unicode MS" w:eastAsia="Arial Unicode MS" w:hAnsi="Arial Unicode MS" w:cs="Arial Unicode MS"/>
          <w:color w:val="000000" w:themeColor="text1"/>
        </w:rPr>
        <w:t>Use the UPDATE command to increase the price of all books by RS 50 in the Books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Increase the price of all books by RS 50</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UPDATE</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SET</w:t>
      </w:r>
      <w:r w:rsidRPr="0063135D">
        <w:rPr>
          <w:rStyle w:val="HTMLCode"/>
          <w:rFonts w:ascii="Arial Unicode MS" w:eastAsia="Arial Unicode MS" w:hAnsi="Arial Unicode MS" w:cs="Arial Unicode MS"/>
          <w:color w:val="000000" w:themeColor="text1"/>
        </w:rPr>
        <w:t xml:space="preserve"> Price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Price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50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updated prices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 xml:space="preserve">Delete all records from the Books table where </w:t>
      </w:r>
      <w:proofErr w:type="spellStart"/>
      <w:r w:rsidRPr="0063135D">
        <w:rPr>
          <w:rStyle w:val="Strong"/>
          <w:rFonts w:ascii="Arial Unicode MS" w:eastAsia="Arial Unicode MS" w:hAnsi="Arial Unicode MS" w:cs="Arial Unicode MS"/>
          <w:color w:val="000000" w:themeColor="text1"/>
        </w:rPr>
        <w:t>StockAvailable</w:t>
      </w:r>
      <w:proofErr w:type="spellEnd"/>
      <w:r w:rsidRPr="0063135D">
        <w:rPr>
          <w:rStyle w:val="Strong"/>
          <w:rFonts w:ascii="Arial Unicode MS" w:eastAsia="Arial Unicode MS" w:hAnsi="Arial Unicode MS" w:cs="Arial Unicode MS"/>
          <w:color w:val="000000" w:themeColor="text1"/>
        </w:rPr>
        <w:t xml:space="preserve"> is 0 using the DELETE command.</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xml:space="preserve">-- Delete books where </w:t>
      </w:r>
      <w:proofErr w:type="spellStart"/>
      <w:r w:rsidRPr="0063135D">
        <w:rPr>
          <w:rStyle w:val="hljs-comment"/>
          <w:rFonts w:ascii="Arial Unicode MS" w:eastAsia="Arial Unicode MS" w:hAnsi="Arial Unicode MS" w:cs="Arial Unicode MS"/>
          <w:color w:val="000000" w:themeColor="text1"/>
        </w:rPr>
        <w:t>StockAvailable</w:t>
      </w:r>
      <w:proofErr w:type="spellEnd"/>
      <w:r w:rsidRPr="0063135D">
        <w:rPr>
          <w:rStyle w:val="hljs-comment"/>
          <w:rFonts w:ascii="Arial Unicode MS" w:eastAsia="Arial Unicode MS" w:hAnsi="Arial Unicode MS" w:cs="Arial Unicode MS"/>
          <w:color w:val="000000" w:themeColor="text1"/>
        </w:rPr>
        <w:t xml:space="preserve"> is 0</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DELETE</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StockAvailable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number"/>
          <w:rFonts w:ascii="Arial Unicode MS" w:eastAsia="Arial Unicode MS" w:hAnsi="Arial Unicode MS" w:cs="Arial Unicode MS"/>
          <w:color w:val="000000" w:themeColor="text1"/>
        </w:rPr>
        <w:t>0</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Verify the deletion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r w:rsidRPr="0063135D">
        <w:rPr>
          <w:rStyle w:val="hljs-operator"/>
          <w:rFonts w:ascii="Arial Unicode MS" w:eastAsia="Arial Unicode MS" w:hAnsi="Arial Unicode MS" w:cs="Arial Unicode MS"/>
          <w:color w:val="000000" w:themeColor="text1"/>
        </w:rPr>
        <w:t>*</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Books;</w:t>
      </w:r>
    </w:p>
    <w:p w:rsidR="0063135D" w:rsidRPr="0063135D" w:rsidRDefault="0063135D" w:rsidP="0063135D">
      <w:pPr>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pict>
          <v:rect id="_x0000_i1028" style="width:0;height:1.5pt" o:hralign="center" o:hrstd="t" o:hr="t" fillcolor="#a0a0a0" stroked="f"/>
        </w:pict>
      </w:r>
    </w:p>
    <w:p w:rsidR="0063135D" w:rsidRPr="0063135D" w:rsidRDefault="0063135D" w:rsidP="0063135D">
      <w:pPr>
        <w:pStyle w:val="Heading3"/>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b/>
          <w:bCs/>
          <w:color w:val="000000" w:themeColor="text1"/>
        </w:rPr>
        <w:t>Recent Tool/Technology for Database Management: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 I have studied for database management is </w:t>
      </w:r>
      <w:r w:rsidRPr="0063135D">
        <w:rPr>
          <w:rStyle w:val="Strong"/>
          <w:rFonts w:ascii="Arial Unicode MS" w:eastAsia="Arial Unicode MS" w:hAnsi="Arial Unicode MS" w:cs="Arial Unicode MS"/>
          <w:color w:val="000000" w:themeColor="text1"/>
        </w:rPr>
        <w:t>Amazon Aurora</w:t>
      </w:r>
      <w:r w:rsidRPr="0063135D">
        <w:rPr>
          <w:rFonts w:ascii="Arial Unicode MS" w:eastAsia="Arial Unicode MS" w:hAnsi="Arial Unicode MS" w:cs="Arial Unicode MS"/>
          <w:color w:val="000000" w:themeColor="text1"/>
        </w:rPr>
        <w:t>.</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Amazon Aurora:</w:t>
      </w:r>
    </w:p>
    <w:p w:rsidR="0063135D" w:rsidRPr="0063135D" w:rsidRDefault="0063135D" w:rsidP="0063135D">
      <w:pPr>
        <w:numPr>
          <w:ilvl w:val="0"/>
          <w:numId w:val="2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Managed Service:</w:t>
      </w:r>
      <w:r w:rsidRPr="0063135D">
        <w:rPr>
          <w:rFonts w:ascii="Arial Unicode MS" w:eastAsia="Arial Unicode MS" w:hAnsi="Arial Unicode MS" w:cs="Arial Unicode MS"/>
          <w:color w:val="000000" w:themeColor="text1"/>
        </w:rPr>
        <w:t xml:space="preserve"> Aurora is a fully managed database service by AWS that supports both MySQL and PostgreSQL, removing the complexities of managing database infrastructure.</w:t>
      </w:r>
    </w:p>
    <w:p w:rsidR="0063135D" w:rsidRPr="0063135D" w:rsidRDefault="0063135D" w:rsidP="0063135D">
      <w:pPr>
        <w:numPr>
          <w:ilvl w:val="0"/>
          <w:numId w:val="2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High Performance and Scalability:</w:t>
      </w:r>
      <w:r w:rsidRPr="0063135D">
        <w:rPr>
          <w:rFonts w:ascii="Arial Unicode MS" w:eastAsia="Arial Unicode MS" w:hAnsi="Arial Unicode MS" w:cs="Arial Unicode MS"/>
          <w:color w:val="000000" w:themeColor="text1"/>
        </w:rPr>
        <w:t xml:space="preserve"> Aurora provides up to 5 times the performance of MySQL and 2 times that of PostgreSQL with cost-effectiveness. It scales automatically as per workload demands.</w:t>
      </w:r>
    </w:p>
    <w:p w:rsidR="0063135D" w:rsidRPr="0063135D" w:rsidRDefault="0063135D" w:rsidP="0063135D">
      <w:pPr>
        <w:numPr>
          <w:ilvl w:val="0"/>
          <w:numId w:val="2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High Availability:</w:t>
      </w:r>
      <w:r w:rsidRPr="0063135D">
        <w:rPr>
          <w:rFonts w:ascii="Arial Unicode MS" w:eastAsia="Arial Unicode MS" w:hAnsi="Arial Unicode MS" w:cs="Arial Unicode MS"/>
          <w:color w:val="000000" w:themeColor="text1"/>
        </w:rPr>
        <w:t xml:space="preserve"> Aurora offers built-in fault tolerance and replication across multiple Availability Zones, ensuring high availability and durability.</w:t>
      </w:r>
    </w:p>
    <w:p w:rsidR="0063135D" w:rsidRPr="0063135D" w:rsidRDefault="0063135D" w:rsidP="0063135D">
      <w:pPr>
        <w:numPr>
          <w:ilvl w:val="0"/>
          <w:numId w:val="2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lastRenderedPageBreak/>
        <w:t>Automated Backups and Snapshots:</w:t>
      </w:r>
      <w:r w:rsidRPr="0063135D">
        <w:rPr>
          <w:rFonts w:ascii="Arial Unicode MS" w:eastAsia="Arial Unicode MS" w:hAnsi="Arial Unicode MS" w:cs="Arial Unicode MS"/>
          <w:color w:val="000000" w:themeColor="text1"/>
        </w:rPr>
        <w:t xml:space="preserve"> Aurora automatically backs up data continuously to Amazon S3, allowing easy restoration to any point in time.</w:t>
      </w:r>
    </w:p>
    <w:p w:rsidR="0063135D" w:rsidRPr="0063135D" w:rsidRDefault="0063135D" w:rsidP="0063135D">
      <w:pPr>
        <w:numPr>
          <w:ilvl w:val="0"/>
          <w:numId w:val="27"/>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Security Features:</w:t>
      </w:r>
      <w:r w:rsidRPr="0063135D">
        <w:rPr>
          <w:rFonts w:ascii="Arial Unicode MS" w:eastAsia="Arial Unicode MS" w:hAnsi="Arial Unicode MS" w:cs="Arial Unicode MS"/>
          <w:color w:val="000000" w:themeColor="text1"/>
        </w:rPr>
        <w:t xml:space="preserve"> It integrates with AWS Identity and Access Management (IAM) for access control, provides encryption at rest and in transit, and supports VPC (Virtual Private Cloud) for network isolation.</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Amazon Aurora is widely used in industries due to its ability to provide a highly available, scalable, and low-cost relational database solution. It is especially beneficial for companies that already use AWS cloud infrastructure as it integrates well with other AWS services like Lambda, S3, and EC2. Aurora’s high-performance capabilities make it ideal for businesses with growing data demands and mission-critical applications where high availability, security, and fault tolerance are paramount.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p>
    <w:p w:rsidR="0063135D" w:rsidRPr="00B56098" w:rsidRDefault="0063135D" w:rsidP="00B56098">
      <w:pPr>
        <w:pStyle w:val="Heading3"/>
        <w:jc w:val="center"/>
        <w:rPr>
          <w:rFonts w:ascii="Arial Unicode MS" w:eastAsia="Arial Unicode MS" w:hAnsi="Arial Unicode MS" w:cs="Arial Unicode MS"/>
          <w:color w:val="000000" w:themeColor="text1"/>
          <w:sz w:val="28"/>
        </w:rPr>
      </w:pPr>
      <w:r w:rsidRPr="00B56098">
        <w:rPr>
          <w:rFonts w:ascii="Arial Unicode MS" w:eastAsia="Arial Unicode MS" w:hAnsi="Arial Unicode MS" w:cs="Arial Unicode MS"/>
          <w:color w:val="000000" w:themeColor="text1"/>
          <w:sz w:val="28"/>
        </w:rPr>
        <w:t xml:space="preserve">10) </w:t>
      </w:r>
      <w:r w:rsidRPr="00B56098">
        <w:rPr>
          <w:rStyle w:val="Strong"/>
          <w:rFonts w:ascii="Arial Unicode MS" w:eastAsia="Arial Unicode MS" w:hAnsi="Arial Unicode MS" w:cs="Arial Unicode MS"/>
          <w:b/>
          <w:bCs/>
          <w:color w:val="000000" w:themeColor="text1"/>
          <w:sz w:val="28"/>
        </w:rPr>
        <w:t>Analyze Sales Performance Using Aggregate Functions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w:t>
      </w:r>
      <w:r w:rsidRPr="0063135D">
        <w:rPr>
          <w:rStyle w:val="Strong"/>
          <w:rFonts w:ascii="Arial Unicode MS" w:eastAsia="Arial Unicode MS" w:hAnsi="Arial Unicode MS" w:cs="Arial Unicode MS"/>
          <w:color w:val="000000" w:themeColor="text1"/>
        </w:rPr>
        <w:t>Calculate the total quantity of products sold across all transactions in the Sales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Calculate total quantity of products sold</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SUM</w:t>
      </w:r>
      <w:r w:rsidRPr="0063135D">
        <w:rPr>
          <w:rStyle w:val="HTMLCode"/>
          <w:rFonts w:ascii="Arial Unicode MS" w:eastAsia="Arial Unicode MS" w:hAnsi="Arial Unicode MS" w:cs="Arial Unicode MS"/>
          <w:color w:val="000000" w:themeColor="text1"/>
        </w:rPr>
        <w:t>(</w:t>
      </w:r>
      <w:proofErr w:type="gramEnd"/>
      <w:r w:rsidRPr="0063135D">
        <w:rPr>
          <w:rStyle w:val="HTMLCode"/>
          <w:rFonts w:ascii="Arial Unicode MS" w:eastAsia="Arial Unicode MS" w:hAnsi="Arial Unicode MS" w:cs="Arial Unicode MS"/>
          <w:color w:val="000000" w:themeColor="text1"/>
        </w:rPr>
        <w:t xml:space="preserve">Quantity)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TotalQuantitySold</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b) </w:t>
      </w:r>
      <w:r w:rsidRPr="0063135D">
        <w:rPr>
          <w:rStyle w:val="Strong"/>
          <w:rFonts w:ascii="Arial Unicode MS" w:eastAsia="Arial Unicode MS" w:hAnsi="Arial Unicode MS" w:cs="Arial Unicode MS"/>
          <w:color w:val="000000" w:themeColor="text1"/>
        </w:rPr>
        <w:t>Find the average sale amount for transactions made in March 2025.</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Calculate the average sale amount for transactions made in March 2025</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AVG</w:t>
      </w:r>
      <w:r w:rsidRPr="0063135D">
        <w:rPr>
          <w:rStyle w:val="HTMLCode"/>
          <w:rFonts w:ascii="Arial Unicode MS" w:eastAsia="Arial Unicode MS" w:hAnsi="Arial Unicode MS" w:cs="Arial Unicode MS"/>
          <w:color w:val="000000" w:themeColor="text1"/>
        </w:rPr>
        <w:t>(</w:t>
      </w:r>
      <w:proofErr w:type="spellStart"/>
      <w:proofErr w:type="gramEnd"/>
      <w:r w:rsidRPr="0063135D">
        <w:rPr>
          <w:rStyle w:val="HTMLCode"/>
          <w:rFonts w:ascii="Arial Unicode MS" w:eastAsia="Arial Unicode MS" w:hAnsi="Arial Unicode MS" w:cs="Arial Unicode MS"/>
          <w:color w:val="000000" w:themeColor="text1"/>
        </w:rPr>
        <w:t>SaleAmount</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AverageSaleAmount</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lastRenderedPageBreak/>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SaleDate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BETWEEN</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'2025-03-01'</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AND</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'2025-03-31'</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c) </w:t>
      </w:r>
      <w:r w:rsidRPr="0063135D">
        <w:rPr>
          <w:rStyle w:val="Strong"/>
          <w:rFonts w:ascii="Arial Unicode MS" w:eastAsia="Arial Unicode MS" w:hAnsi="Arial Unicode MS" w:cs="Arial Unicode MS"/>
          <w:color w:val="000000" w:themeColor="text1"/>
        </w:rPr>
        <w:t>Identify the product with the minimum sale quantity from the Sales table.</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Identify the product with the minimum sale quantity</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ProductName</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MIN</w:t>
      </w:r>
      <w:r w:rsidRPr="0063135D">
        <w:rPr>
          <w:rStyle w:val="HTMLCode"/>
          <w:rFonts w:ascii="Arial Unicode MS" w:eastAsia="Arial Unicode MS" w:hAnsi="Arial Unicode MS" w:cs="Arial Unicode MS"/>
          <w:color w:val="000000" w:themeColor="text1"/>
        </w:rPr>
        <w:t>(</w:t>
      </w:r>
      <w:proofErr w:type="gramEnd"/>
      <w:r w:rsidRPr="0063135D">
        <w:rPr>
          <w:rStyle w:val="HTMLCode"/>
          <w:rFonts w:ascii="Arial Unicode MS" w:eastAsia="Arial Unicode MS" w:hAnsi="Arial Unicode MS" w:cs="Arial Unicode MS"/>
          <w:color w:val="000000" w:themeColor="text1"/>
        </w:rPr>
        <w:t xml:space="preserve">Quantity)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MinimumQuantitySold</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GROUP</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BY</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ProductName</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ORDER</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BY</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MinimumQuantitySold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ASC</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TMLCode"/>
          <w:rFonts w:ascii="Arial Unicode MS" w:eastAsia="Arial Unicode MS" w:hAnsi="Arial Unicode MS" w:cs="Arial Unicode MS"/>
          <w:color w:val="000000" w:themeColor="text1"/>
        </w:rPr>
        <w:t xml:space="preserve">LIMIT </w:t>
      </w:r>
      <w:r w:rsidRPr="0063135D">
        <w:rPr>
          <w:rStyle w:val="hljs-number"/>
          <w:rFonts w:ascii="Arial Unicode MS" w:eastAsia="Arial Unicode MS" w:hAnsi="Arial Unicode MS" w:cs="Arial Unicode MS"/>
          <w:color w:val="000000" w:themeColor="text1"/>
        </w:rPr>
        <w:t>1</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d) </w:t>
      </w:r>
      <w:r w:rsidRPr="0063135D">
        <w:rPr>
          <w:rStyle w:val="Strong"/>
          <w:rFonts w:ascii="Arial Unicode MS" w:eastAsia="Arial Unicode MS" w:hAnsi="Arial Unicode MS" w:cs="Arial Unicode MS"/>
          <w:color w:val="000000" w:themeColor="text1"/>
        </w:rPr>
        <w:t>Determine the maximum discount offered in February 2025.</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Determine the maximum discount offered in February 2025</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MAX</w:t>
      </w:r>
      <w:r w:rsidRPr="0063135D">
        <w:rPr>
          <w:rStyle w:val="HTMLCode"/>
          <w:rFonts w:ascii="Arial Unicode MS" w:eastAsia="Arial Unicode MS" w:hAnsi="Arial Unicode MS" w:cs="Arial Unicode MS"/>
          <w:color w:val="000000" w:themeColor="text1"/>
        </w:rPr>
        <w:t>(</w:t>
      </w:r>
      <w:proofErr w:type="gramEnd"/>
      <w:r w:rsidRPr="0063135D">
        <w:rPr>
          <w:rStyle w:val="HTMLCode"/>
          <w:rFonts w:ascii="Arial Unicode MS" w:eastAsia="Arial Unicode MS" w:hAnsi="Arial Unicode MS" w:cs="Arial Unicode MS"/>
          <w:color w:val="000000" w:themeColor="text1"/>
        </w:rPr>
        <w:t xml:space="preserve">Discount)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MaximumDiscount</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WHERE</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SaleDate</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BETWEEN</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'2025-02-01'</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AND</w:t>
      </w:r>
      <w:r w:rsidRPr="0063135D">
        <w:rPr>
          <w:rStyle w:val="HTMLCode"/>
          <w:rFonts w:ascii="Arial Unicode MS" w:eastAsia="Arial Unicode MS" w:hAnsi="Arial Unicode MS" w:cs="Arial Unicode MS"/>
          <w:color w:val="000000" w:themeColor="text1"/>
        </w:rPr>
        <w:t xml:space="preserve"> </w:t>
      </w:r>
      <w:r w:rsidRPr="0063135D">
        <w:rPr>
          <w:rStyle w:val="hljs-string"/>
          <w:rFonts w:ascii="Arial Unicode MS" w:eastAsia="Arial Unicode MS" w:hAnsi="Arial Unicode MS" w:cs="Arial Unicode MS"/>
          <w:color w:val="000000" w:themeColor="text1"/>
        </w:rPr>
        <w:t>'2025-02-28'</w:t>
      </w:r>
      <w:r w:rsidRPr="0063135D">
        <w:rPr>
          <w:rStyle w:val="HTMLCode"/>
          <w:rFonts w:ascii="Arial Unicode MS" w:eastAsia="Arial Unicode MS" w:hAnsi="Arial Unicode MS" w:cs="Arial Unicode MS"/>
          <w:color w:val="000000" w:themeColor="text1"/>
        </w:rPr>
        <w: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e) </w:t>
      </w:r>
      <w:r w:rsidRPr="0063135D">
        <w:rPr>
          <w:rStyle w:val="Strong"/>
          <w:rFonts w:ascii="Arial Unicode MS" w:eastAsia="Arial Unicode MS" w:hAnsi="Arial Unicode MS" w:cs="Arial Unicode MS"/>
          <w:color w:val="000000" w:themeColor="text1"/>
        </w:rPr>
        <w:t xml:space="preserve">Count how many sales were made by each salesperson using GROUP BY </w:t>
      </w:r>
      <w:proofErr w:type="spellStart"/>
      <w:r w:rsidRPr="0063135D">
        <w:rPr>
          <w:rStyle w:val="Strong"/>
          <w:rFonts w:ascii="Arial Unicode MS" w:eastAsia="Arial Unicode MS" w:hAnsi="Arial Unicode MS" w:cs="Arial Unicode MS"/>
          <w:color w:val="000000" w:themeColor="text1"/>
        </w:rPr>
        <w:t>SalesPerson</w:t>
      </w:r>
      <w:proofErr w:type="spellEnd"/>
      <w:r w:rsidRPr="0063135D">
        <w:rPr>
          <w:rStyle w:val="Strong"/>
          <w:rFonts w:ascii="Arial Unicode MS" w:eastAsia="Arial Unicode MS" w:hAnsi="Arial Unicode MS" w:cs="Arial Unicode MS"/>
          <w:color w:val="000000" w:themeColor="text1"/>
        </w:rPr>
        <w:t>.</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comment"/>
          <w:rFonts w:ascii="Arial Unicode MS" w:eastAsia="Arial Unicode MS" w:hAnsi="Arial Unicode MS" w:cs="Arial Unicode MS"/>
          <w:color w:val="000000" w:themeColor="text1"/>
        </w:rPr>
        <w:t>-- Count the number of sales made by each salesperson</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SELECT</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SalesPerson</w:t>
      </w:r>
      <w:proofErr w:type="spellEnd"/>
      <w:r w:rsidRPr="0063135D">
        <w:rPr>
          <w:rStyle w:val="HTMLCode"/>
          <w:rFonts w:ascii="Arial Unicode MS" w:eastAsia="Arial Unicode MS" w:hAnsi="Arial Unicode MS" w:cs="Arial Unicode MS"/>
          <w:color w:val="000000" w:themeColor="text1"/>
        </w:rPr>
        <w:t xml:space="preserve">, </w:t>
      </w:r>
      <w:proofErr w:type="gramStart"/>
      <w:r w:rsidRPr="0063135D">
        <w:rPr>
          <w:rStyle w:val="hljs-builtin"/>
          <w:rFonts w:ascii="Arial Unicode MS" w:eastAsia="Arial Unicode MS" w:hAnsi="Arial Unicode MS" w:cs="Arial Unicode MS"/>
          <w:color w:val="000000" w:themeColor="text1"/>
        </w:rPr>
        <w:t>COUNT</w:t>
      </w:r>
      <w:r w:rsidRPr="0063135D">
        <w:rPr>
          <w:rStyle w:val="HTMLCode"/>
          <w:rFonts w:ascii="Arial Unicode MS" w:eastAsia="Arial Unicode MS" w:hAnsi="Arial Unicode MS" w:cs="Arial Unicode MS"/>
          <w:color w:val="000000" w:themeColor="text1"/>
        </w:rPr>
        <w:t>(</w:t>
      </w:r>
      <w:proofErr w:type="spellStart"/>
      <w:proofErr w:type="gramEnd"/>
      <w:r w:rsidRPr="0063135D">
        <w:rPr>
          <w:rStyle w:val="HTMLCode"/>
          <w:rFonts w:ascii="Arial Unicode MS" w:eastAsia="Arial Unicode MS" w:hAnsi="Arial Unicode MS" w:cs="Arial Unicode MS"/>
          <w:color w:val="000000" w:themeColor="text1"/>
        </w:rPr>
        <w:t>SaleID</w:t>
      </w:r>
      <w:proofErr w:type="spellEnd"/>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AS</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SalesCount</w:t>
      </w:r>
      <w:proofErr w:type="spellEnd"/>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FROM</w:t>
      </w:r>
      <w:r w:rsidRPr="0063135D">
        <w:rPr>
          <w:rStyle w:val="HTMLCode"/>
          <w:rFonts w:ascii="Arial Unicode MS" w:eastAsia="Arial Unicode MS" w:hAnsi="Arial Unicode MS" w:cs="Arial Unicode MS"/>
          <w:color w:val="000000" w:themeColor="text1"/>
        </w:rPr>
        <w:t xml:space="preserve"> Sales</w:t>
      </w:r>
    </w:p>
    <w:p w:rsidR="0063135D" w:rsidRPr="0063135D" w:rsidRDefault="0063135D" w:rsidP="0063135D">
      <w:pPr>
        <w:pStyle w:val="HTMLPreformatted"/>
        <w:rPr>
          <w:rStyle w:val="HTMLCode"/>
          <w:rFonts w:ascii="Arial Unicode MS" w:eastAsia="Arial Unicode MS" w:hAnsi="Arial Unicode MS" w:cs="Arial Unicode MS"/>
          <w:color w:val="000000" w:themeColor="text1"/>
        </w:rPr>
      </w:pPr>
      <w:r w:rsidRPr="0063135D">
        <w:rPr>
          <w:rStyle w:val="hljs-keyword"/>
          <w:rFonts w:ascii="Arial Unicode MS" w:eastAsia="Arial Unicode MS" w:hAnsi="Arial Unicode MS" w:cs="Arial Unicode MS"/>
          <w:color w:val="000000" w:themeColor="text1"/>
        </w:rPr>
        <w:t>GROUP</w:t>
      </w:r>
      <w:r w:rsidRPr="0063135D">
        <w:rPr>
          <w:rStyle w:val="HTMLCode"/>
          <w:rFonts w:ascii="Arial Unicode MS" w:eastAsia="Arial Unicode MS" w:hAnsi="Arial Unicode MS" w:cs="Arial Unicode MS"/>
          <w:color w:val="000000" w:themeColor="text1"/>
        </w:rPr>
        <w:t xml:space="preserve"> </w:t>
      </w:r>
      <w:r w:rsidRPr="0063135D">
        <w:rPr>
          <w:rStyle w:val="hljs-keyword"/>
          <w:rFonts w:ascii="Arial Unicode MS" w:eastAsia="Arial Unicode MS" w:hAnsi="Arial Unicode MS" w:cs="Arial Unicode MS"/>
          <w:color w:val="000000" w:themeColor="text1"/>
        </w:rPr>
        <w:t>BY</w:t>
      </w:r>
      <w:r w:rsidRPr="0063135D">
        <w:rPr>
          <w:rStyle w:val="HTMLCode"/>
          <w:rFonts w:ascii="Arial Unicode MS" w:eastAsia="Arial Unicode MS" w:hAnsi="Arial Unicode MS" w:cs="Arial Unicode MS"/>
          <w:color w:val="000000" w:themeColor="text1"/>
        </w:rPr>
        <w:t xml:space="preserve"> </w:t>
      </w:r>
      <w:proofErr w:type="spellStart"/>
      <w:r w:rsidRPr="0063135D">
        <w:rPr>
          <w:rStyle w:val="HTMLCode"/>
          <w:rFonts w:ascii="Arial Unicode MS" w:eastAsia="Arial Unicode MS" w:hAnsi="Arial Unicode MS" w:cs="Arial Unicode MS"/>
          <w:color w:val="000000" w:themeColor="text1"/>
        </w:rPr>
        <w:t>SalesPerson</w:t>
      </w:r>
      <w:proofErr w:type="spellEnd"/>
      <w:r w:rsidRPr="0063135D">
        <w:rPr>
          <w:rStyle w:val="HTMLCode"/>
          <w:rFonts w:ascii="Arial Unicode MS" w:eastAsia="Arial Unicode MS" w:hAnsi="Arial Unicode MS" w:cs="Arial Unicode MS"/>
          <w:color w:val="000000" w:themeColor="text1"/>
        </w:rPr>
        <w:t>;</w:t>
      </w:r>
    </w:p>
    <w:p w:rsidR="0063135D" w:rsidRPr="0063135D" w:rsidRDefault="0063135D" w:rsidP="0063135D">
      <w:pPr>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pict>
          <v:rect id="_x0000_i1029" style="width:0;height:1.5pt" o:hralign="center" o:hrstd="t" o:hr="t" fillcolor="#a0a0a0" stroked="f"/>
        </w:pict>
      </w:r>
    </w:p>
    <w:p w:rsidR="0063135D" w:rsidRPr="0063135D" w:rsidRDefault="0063135D" w:rsidP="0063135D">
      <w:pPr>
        <w:pStyle w:val="Heading3"/>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b/>
          <w:bCs/>
          <w:color w:val="000000" w:themeColor="text1"/>
        </w:rPr>
        <w:t>Recent Tool/Technology for Database Management:</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A recent tool I have studied for database management is </w:t>
      </w:r>
      <w:r w:rsidRPr="0063135D">
        <w:rPr>
          <w:rStyle w:val="Strong"/>
          <w:rFonts w:ascii="Arial Unicode MS" w:eastAsia="Arial Unicode MS" w:hAnsi="Arial Unicode MS" w:cs="Arial Unicode MS"/>
          <w:color w:val="000000" w:themeColor="text1"/>
        </w:rPr>
        <w:t>Google Cloud Spanner</w:t>
      </w:r>
      <w:r w:rsidRPr="0063135D">
        <w:rPr>
          <w:rFonts w:ascii="Arial Unicode MS" w:eastAsia="Arial Unicode MS" w:hAnsi="Arial Unicode MS" w:cs="Arial Unicode MS"/>
          <w:color w:val="000000" w:themeColor="text1"/>
        </w:rPr>
        <w:t>.</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Key Features of Google Cloud Spanner:</w:t>
      </w:r>
    </w:p>
    <w:p w:rsidR="0063135D" w:rsidRPr="0063135D" w:rsidRDefault="0063135D" w:rsidP="0063135D">
      <w:pPr>
        <w:numPr>
          <w:ilvl w:val="0"/>
          <w:numId w:val="28"/>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Globally Distributed Database:</w:t>
      </w:r>
      <w:r w:rsidRPr="0063135D">
        <w:rPr>
          <w:rFonts w:ascii="Arial Unicode MS" w:eastAsia="Arial Unicode MS" w:hAnsi="Arial Unicode MS" w:cs="Arial Unicode MS"/>
          <w:color w:val="000000" w:themeColor="text1"/>
        </w:rPr>
        <w:t xml:space="preserve"> Cloud Spanner is designed to handle large-scale, globally distributed workloads with strong consistency and high availability across multiple regions.</w:t>
      </w:r>
    </w:p>
    <w:p w:rsidR="0063135D" w:rsidRPr="0063135D" w:rsidRDefault="0063135D" w:rsidP="0063135D">
      <w:pPr>
        <w:numPr>
          <w:ilvl w:val="0"/>
          <w:numId w:val="28"/>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lastRenderedPageBreak/>
        <w:t>Horizontal Scalability:</w:t>
      </w:r>
      <w:r w:rsidRPr="0063135D">
        <w:rPr>
          <w:rFonts w:ascii="Arial Unicode MS" w:eastAsia="Arial Unicode MS" w:hAnsi="Arial Unicode MS" w:cs="Arial Unicode MS"/>
          <w:color w:val="000000" w:themeColor="text1"/>
        </w:rPr>
        <w:t xml:space="preserve"> It provides automatic and horizontal scaling of storage and compute, which allows businesses to grow without worrying about database performance.</w:t>
      </w:r>
    </w:p>
    <w:p w:rsidR="0063135D" w:rsidRPr="0063135D" w:rsidRDefault="0063135D" w:rsidP="0063135D">
      <w:pPr>
        <w:numPr>
          <w:ilvl w:val="0"/>
          <w:numId w:val="28"/>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ACID Transactions:</w:t>
      </w:r>
      <w:r w:rsidRPr="0063135D">
        <w:rPr>
          <w:rFonts w:ascii="Arial Unicode MS" w:eastAsia="Arial Unicode MS" w:hAnsi="Arial Unicode MS" w:cs="Arial Unicode MS"/>
          <w:color w:val="000000" w:themeColor="text1"/>
        </w:rPr>
        <w:t xml:space="preserve"> Cloud Spanner ensures ACID compliance, which guarantees data consistency and integrity even in highly distributed environments.</w:t>
      </w:r>
    </w:p>
    <w:p w:rsidR="0063135D" w:rsidRPr="0063135D" w:rsidRDefault="0063135D" w:rsidP="0063135D">
      <w:pPr>
        <w:numPr>
          <w:ilvl w:val="0"/>
          <w:numId w:val="28"/>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SQL Support:</w:t>
      </w:r>
      <w:r w:rsidRPr="0063135D">
        <w:rPr>
          <w:rFonts w:ascii="Arial Unicode MS" w:eastAsia="Arial Unicode MS" w:hAnsi="Arial Unicode MS" w:cs="Arial Unicode MS"/>
          <w:color w:val="000000" w:themeColor="text1"/>
        </w:rPr>
        <w:t xml:space="preserve"> It supports SQL queries, which makes it easy for developers to interact with the database while maintaining scalability and performance.</w:t>
      </w:r>
    </w:p>
    <w:p w:rsidR="0063135D" w:rsidRPr="0063135D" w:rsidRDefault="0063135D" w:rsidP="0063135D">
      <w:pPr>
        <w:numPr>
          <w:ilvl w:val="0"/>
          <w:numId w:val="28"/>
        </w:numPr>
        <w:spacing w:before="100" w:beforeAutospacing="1" w:after="100" w:afterAutospacing="1" w:line="240" w:lineRule="auto"/>
        <w:rPr>
          <w:rFonts w:ascii="Arial Unicode MS" w:eastAsia="Arial Unicode MS" w:hAnsi="Arial Unicode MS" w:cs="Arial Unicode MS"/>
          <w:color w:val="000000" w:themeColor="text1"/>
        </w:rPr>
      </w:pPr>
      <w:r w:rsidRPr="0063135D">
        <w:rPr>
          <w:rStyle w:val="Strong"/>
          <w:rFonts w:ascii="Arial Unicode MS" w:eastAsia="Arial Unicode MS" w:hAnsi="Arial Unicode MS" w:cs="Arial Unicode MS"/>
          <w:color w:val="000000" w:themeColor="text1"/>
        </w:rPr>
        <w:t>Integrated Security and Encryption:</w:t>
      </w:r>
      <w:r w:rsidRPr="0063135D">
        <w:rPr>
          <w:rFonts w:ascii="Arial Unicode MS" w:eastAsia="Arial Unicode MS" w:hAnsi="Arial Unicode MS" w:cs="Arial Unicode MS"/>
          <w:color w:val="000000" w:themeColor="text1"/>
        </w:rPr>
        <w:t xml:space="preserve"> Cloud Spanner integrates with Google Cloud’s security features, offering end-to-end encryption for data both at rest and in transit.</w:t>
      </w:r>
    </w:p>
    <w:p w:rsidR="0063135D" w:rsidRPr="0063135D" w:rsidRDefault="0063135D" w:rsidP="0063135D">
      <w:pPr>
        <w:pStyle w:val="Heading4"/>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 xml:space="preserve">Why it's </w:t>
      </w:r>
      <w:proofErr w:type="gramStart"/>
      <w:r w:rsidRPr="0063135D">
        <w:rPr>
          <w:rFonts w:ascii="Arial Unicode MS" w:eastAsia="Arial Unicode MS" w:hAnsi="Arial Unicode MS" w:cs="Arial Unicode MS"/>
          <w:color w:val="000000" w:themeColor="text1"/>
        </w:rPr>
        <w:t>Used</w:t>
      </w:r>
      <w:proofErr w:type="gramEnd"/>
      <w:r w:rsidRPr="0063135D">
        <w:rPr>
          <w:rFonts w:ascii="Arial Unicode MS" w:eastAsia="Arial Unicode MS" w:hAnsi="Arial Unicode MS" w:cs="Arial Unicode MS"/>
          <w:color w:val="000000" w:themeColor="text1"/>
        </w:rPr>
        <w:t xml:space="preserve"> in the Industry:</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r w:rsidRPr="0063135D">
        <w:rPr>
          <w:rFonts w:ascii="Arial Unicode MS" w:eastAsia="Arial Unicode MS" w:hAnsi="Arial Unicode MS" w:cs="Arial Unicode MS"/>
          <w:color w:val="000000" w:themeColor="text1"/>
        </w:rPr>
        <w:t>Cloud Spanner is used in industries that require both relational database functionality and the scalability of NoSQL databases. Its global distribution and high availability features make it suitable for businesses operating across multiple regions. The strong consistency provided by ACID transactions is ideal for applications requiring reliable and consistent data, such as financial services, e-commerce, and large-scale enterprise applications. It is popular in organizations already leveraging Google Cloud for other services, as it integrates seamlessly into the Google Cloud ecosystem.</w:t>
      </w:r>
    </w:p>
    <w:p w:rsidR="0063135D" w:rsidRPr="0063135D" w:rsidRDefault="0063135D" w:rsidP="0063135D">
      <w:pPr>
        <w:spacing w:before="100" w:beforeAutospacing="1" w:after="100" w:afterAutospacing="1"/>
        <w:rPr>
          <w:rFonts w:ascii="Arial Unicode MS" w:eastAsia="Arial Unicode MS" w:hAnsi="Arial Unicode MS" w:cs="Arial Unicode MS"/>
          <w:color w:val="000000" w:themeColor="text1"/>
        </w:rPr>
      </w:pPr>
    </w:p>
    <w:p w:rsidR="00D11D8E" w:rsidRPr="0063135D" w:rsidRDefault="00D11D8E" w:rsidP="00D11D8E">
      <w:pPr>
        <w:spacing w:before="100" w:beforeAutospacing="1" w:after="100" w:afterAutospacing="1" w:line="240" w:lineRule="auto"/>
        <w:ind w:left="720"/>
        <w:rPr>
          <w:rFonts w:ascii="Arial Unicode MS" w:eastAsia="Arial Unicode MS" w:hAnsi="Arial Unicode MS" w:cs="Arial Unicode MS"/>
          <w:color w:val="000000" w:themeColor="text1"/>
        </w:rPr>
      </w:pPr>
    </w:p>
    <w:p w:rsidR="00D11D8E" w:rsidRPr="0063135D" w:rsidRDefault="00D11D8E">
      <w:pPr>
        <w:rPr>
          <w:rFonts w:ascii="Arial Unicode MS" w:eastAsia="Arial Unicode MS" w:hAnsi="Arial Unicode MS" w:cs="Arial Unicode MS"/>
          <w:color w:val="000000" w:themeColor="text1"/>
        </w:rPr>
      </w:pPr>
    </w:p>
    <w:sectPr w:rsidR="00D11D8E" w:rsidRPr="006313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01C33"/>
    <w:multiLevelType w:val="multilevel"/>
    <w:tmpl w:val="2ABE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46DA5"/>
    <w:multiLevelType w:val="multilevel"/>
    <w:tmpl w:val="4E0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B2E68"/>
    <w:multiLevelType w:val="multilevel"/>
    <w:tmpl w:val="01A8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E61CF"/>
    <w:multiLevelType w:val="multilevel"/>
    <w:tmpl w:val="019C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77CA2"/>
    <w:multiLevelType w:val="multilevel"/>
    <w:tmpl w:val="456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97E32"/>
    <w:multiLevelType w:val="multilevel"/>
    <w:tmpl w:val="24F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1271B"/>
    <w:multiLevelType w:val="multilevel"/>
    <w:tmpl w:val="D06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F3C2E"/>
    <w:multiLevelType w:val="multilevel"/>
    <w:tmpl w:val="CD7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9191F"/>
    <w:multiLevelType w:val="multilevel"/>
    <w:tmpl w:val="C84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F7C3B"/>
    <w:multiLevelType w:val="multilevel"/>
    <w:tmpl w:val="83E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5F02"/>
    <w:multiLevelType w:val="multilevel"/>
    <w:tmpl w:val="36A0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114BA"/>
    <w:multiLevelType w:val="multilevel"/>
    <w:tmpl w:val="B3B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C36A8"/>
    <w:multiLevelType w:val="multilevel"/>
    <w:tmpl w:val="301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465E3"/>
    <w:multiLevelType w:val="multilevel"/>
    <w:tmpl w:val="08A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F78ED"/>
    <w:multiLevelType w:val="multilevel"/>
    <w:tmpl w:val="EFC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B21EB"/>
    <w:multiLevelType w:val="multilevel"/>
    <w:tmpl w:val="BFB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9126C"/>
    <w:multiLevelType w:val="multilevel"/>
    <w:tmpl w:val="C48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708D9"/>
    <w:multiLevelType w:val="multilevel"/>
    <w:tmpl w:val="4DC4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4350D"/>
    <w:multiLevelType w:val="multilevel"/>
    <w:tmpl w:val="FA7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1"/>
  </w:num>
  <w:num w:numId="12">
    <w:abstractNumId w:val="25"/>
  </w:num>
  <w:num w:numId="13">
    <w:abstractNumId w:val="10"/>
  </w:num>
  <w:num w:numId="14">
    <w:abstractNumId w:val="16"/>
  </w:num>
  <w:num w:numId="15">
    <w:abstractNumId w:val="9"/>
  </w:num>
  <w:num w:numId="16">
    <w:abstractNumId w:val="20"/>
  </w:num>
  <w:num w:numId="17">
    <w:abstractNumId w:val="13"/>
  </w:num>
  <w:num w:numId="18">
    <w:abstractNumId w:val="21"/>
  </w:num>
  <w:num w:numId="19">
    <w:abstractNumId w:val="14"/>
  </w:num>
  <w:num w:numId="20">
    <w:abstractNumId w:val="22"/>
  </w:num>
  <w:num w:numId="21">
    <w:abstractNumId w:val="23"/>
  </w:num>
  <w:num w:numId="22">
    <w:abstractNumId w:val="12"/>
  </w:num>
  <w:num w:numId="23">
    <w:abstractNumId w:val="18"/>
  </w:num>
  <w:num w:numId="24">
    <w:abstractNumId w:val="24"/>
  </w:num>
  <w:num w:numId="25">
    <w:abstractNumId w:val="26"/>
  </w:num>
  <w:num w:numId="26">
    <w:abstractNumId w:val="15"/>
  </w:num>
  <w:num w:numId="27">
    <w:abstractNumId w:val="1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D6C93"/>
    <w:rsid w:val="0029639D"/>
    <w:rsid w:val="00326F90"/>
    <w:rsid w:val="0063135D"/>
    <w:rsid w:val="0091764B"/>
    <w:rsid w:val="009A2E13"/>
    <w:rsid w:val="00AA1D8D"/>
    <w:rsid w:val="00B47730"/>
    <w:rsid w:val="00B56098"/>
    <w:rsid w:val="00CB0664"/>
    <w:rsid w:val="00D11D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67F18-77C4-4766-9FC4-BD599CFD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unhideWhenUsed/>
    <w:rsid w:val="00D11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1D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1D8E"/>
    <w:rPr>
      <w:rFonts w:ascii="Courier New" w:eastAsia="Times New Roman" w:hAnsi="Courier New" w:cs="Courier New"/>
      <w:sz w:val="20"/>
      <w:szCs w:val="20"/>
    </w:rPr>
  </w:style>
  <w:style w:type="character" w:customStyle="1" w:styleId="hljs-keyword">
    <w:name w:val="hljs-keyword"/>
    <w:basedOn w:val="DefaultParagraphFont"/>
    <w:rsid w:val="00D11D8E"/>
  </w:style>
  <w:style w:type="character" w:customStyle="1" w:styleId="hljs-type">
    <w:name w:val="hljs-type"/>
    <w:basedOn w:val="DefaultParagraphFont"/>
    <w:rsid w:val="00D11D8E"/>
  </w:style>
  <w:style w:type="character" w:customStyle="1" w:styleId="hljs-number">
    <w:name w:val="hljs-number"/>
    <w:basedOn w:val="DefaultParagraphFont"/>
    <w:rsid w:val="00D11D8E"/>
  </w:style>
  <w:style w:type="character" w:customStyle="1" w:styleId="hljs-string">
    <w:name w:val="hljs-string"/>
    <w:basedOn w:val="DefaultParagraphFont"/>
    <w:rsid w:val="00D11D8E"/>
  </w:style>
  <w:style w:type="character" w:customStyle="1" w:styleId="hljs-builtin">
    <w:name w:val="hljs-built_in"/>
    <w:basedOn w:val="DefaultParagraphFont"/>
    <w:rsid w:val="00D11D8E"/>
  </w:style>
  <w:style w:type="character" w:customStyle="1" w:styleId="hljs-comment">
    <w:name w:val="hljs-comment"/>
    <w:basedOn w:val="DefaultParagraphFont"/>
    <w:rsid w:val="00D11D8E"/>
  </w:style>
  <w:style w:type="character" w:customStyle="1" w:styleId="hljs-operator">
    <w:name w:val="hljs-operator"/>
    <w:basedOn w:val="DefaultParagraphFont"/>
    <w:rsid w:val="00D11D8E"/>
  </w:style>
  <w:style w:type="character" w:customStyle="1" w:styleId="hljs-literal">
    <w:name w:val="hljs-literal"/>
    <w:basedOn w:val="DefaultParagraphFont"/>
    <w:rsid w:val="0063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0348">
      <w:bodyDiv w:val="1"/>
      <w:marLeft w:val="0"/>
      <w:marRight w:val="0"/>
      <w:marTop w:val="0"/>
      <w:marBottom w:val="0"/>
      <w:divBdr>
        <w:top w:val="none" w:sz="0" w:space="0" w:color="auto"/>
        <w:left w:val="none" w:sz="0" w:space="0" w:color="auto"/>
        <w:bottom w:val="none" w:sz="0" w:space="0" w:color="auto"/>
        <w:right w:val="none" w:sz="0" w:space="0" w:color="auto"/>
      </w:divBdr>
      <w:divsChild>
        <w:div w:id="199635100">
          <w:marLeft w:val="0"/>
          <w:marRight w:val="0"/>
          <w:marTop w:val="0"/>
          <w:marBottom w:val="0"/>
          <w:divBdr>
            <w:top w:val="none" w:sz="0" w:space="0" w:color="auto"/>
            <w:left w:val="none" w:sz="0" w:space="0" w:color="auto"/>
            <w:bottom w:val="none" w:sz="0" w:space="0" w:color="auto"/>
            <w:right w:val="none" w:sz="0" w:space="0" w:color="auto"/>
          </w:divBdr>
          <w:divsChild>
            <w:div w:id="1126043162">
              <w:marLeft w:val="0"/>
              <w:marRight w:val="0"/>
              <w:marTop w:val="0"/>
              <w:marBottom w:val="0"/>
              <w:divBdr>
                <w:top w:val="none" w:sz="0" w:space="0" w:color="auto"/>
                <w:left w:val="none" w:sz="0" w:space="0" w:color="auto"/>
                <w:bottom w:val="none" w:sz="0" w:space="0" w:color="auto"/>
                <w:right w:val="none" w:sz="0" w:space="0" w:color="auto"/>
              </w:divBdr>
            </w:div>
            <w:div w:id="686637378">
              <w:marLeft w:val="0"/>
              <w:marRight w:val="0"/>
              <w:marTop w:val="0"/>
              <w:marBottom w:val="0"/>
              <w:divBdr>
                <w:top w:val="none" w:sz="0" w:space="0" w:color="auto"/>
                <w:left w:val="none" w:sz="0" w:space="0" w:color="auto"/>
                <w:bottom w:val="none" w:sz="0" w:space="0" w:color="auto"/>
                <w:right w:val="none" w:sz="0" w:space="0" w:color="auto"/>
              </w:divBdr>
              <w:divsChild>
                <w:div w:id="1926959843">
                  <w:marLeft w:val="0"/>
                  <w:marRight w:val="0"/>
                  <w:marTop w:val="0"/>
                  <w:marBottom w:val="0"/>
                  <w:divBdr>
                    <w:top w:val="none" w:sz="0" w:space="0" w:color="auto"/>
                    <w:left w:val="none" w:sz="0" w:space="0" w:color="auto"/>
                    <w:bottom w:val="none" w:sz="0" w:space="0" w:color="auto"/>
                    <w:right w:val="none" w:sz="0" w:space="0" w:color="auto"/>
                  </w:divBdr>
                  <w:divsChild>
                    <w:div w:id="3124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648">
              <w:marLeft w:val="0"/>
              <w:marRight w:val="0"/>
              <w:marTop w:val="0"/>
              <w:marBottom w:val="0"/>
              <w:divBdr>
                <w:top w:val="none" w:sz="0" w:space="0" w:color="auto"/>
                <w:left w:val="none" w:sz="0" w:space="0" w:color="auto"/>
                <w:bottom w:val="none" w:sz="0" w:space="0" w:color="auto"/>
                <w:right w:val="none" w:sz="0" w:space="0" w:color="auto"/>
              </w:divBdr>
            </w:div>
          </w:divsChild>
        </w:div>
        <w:div w:id="1394818343">
          <w:marLeft w:val="0"/>
          <w:marRight w:val="0"/>
          <w:marTop w:val="0"/>
          <w:marBottom w:val="0"/>
          <w:divBdr>
            <w:top w:val="none" w:sz="0" w:space="0" w:color="auto"/>
            <w:left w:val="none" w:sz="0" w:space="0" w:color="auto"/>
            <w:bottom w:val="none" w:sz="0" w:space="0" w:color="auto"/>
            <w:right w:val="none" w:sz="0" w:space="0" w:color="auto"/>
          </w:divBdr>
          <w:divsChild>
            <w:div w:id="1464468449">
              <w:marLeft w:val="0"/>
              <w:marRight w:val="0"/>
              <w:marTop w:val="0"/>
              <w:marBottom w:val="0"/>
              <w:divBdr>
                <w:top w:val="none" w:sz="0" w:space="0" w:color="auto"/>
                <w:left w:val="none" w:sz="0" w:space="0" w:color="auto"/>
                <w:bottom w:val="none" w:sz="0" w:space="0" w:color="auto"/>
                <w:right w:val="none" w:sz="0" w:space="0" w:color="auto"/>
              </w:divBdr>
            </w:div>
            <w:div w:id="1406075813">
              <w:marLeft w:val="0"/>
              <w:marRight w:val="0"/>
              <w:marTop w:val="0"/>
              <w:marBottom w:val="0"/>
              <w:divBdr>
                <w:top w:val="none" w:sz="0" w:space="0" w:color="auto"/>
                <w:left w:val="none" w:sz="0" w:space="0" w:color="auto"/>
                <w:bottom w:val="none" w:sz="0" w:space="0" w:color="auto"/>
                <w:right w:val="none" w:sz="0" w:space="0" w:color="auto"/>
              </w:divBdr>
              <w:divsChild>
                <w:div w:id="1170558330">
                  <w:marLeft w:val="0"/>
                  <w:marRight w:val="0"/>
                  <w:marTop w:val="0"/>
                  <w:marBottom w:val="0"/>
                  <w:divBdr>
                    <w:top w:val="none" w:sz="0" w:space="0" w:color="auto"/>
                    <w:left w:val="none" w:sz="0" w:space="0" w:color="auto"/>
                    <w:bottom w:val="none" w:sz="0" w:space="0" w:color="auto"/>
                    <w:right w:val="none" w:sz="0" w:space="0" w:color="auto"/>
                  </w:divBdr>
                  <w:divsChild>
                    <w:div w:id="11778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2994">
              <w:marLeft w:val="0"/>
              <w:marRight w:val="0"/>
              <w:marTop w:val="0"/>
              <w:marBottom w:val="0"/>
              <w:divBdr>
                <w:top w:val="none" w:sz="0" w:space="0" w:color="auto"/>
                <w:left w:val="none" w:sz="0" w:space="0" w:color="auto"/>
                <w:bottom w:val="none" w:sz="0" w:space="0" w:color="auto"/>
                <w:right w:val="none" w:sz="0" w:space="0" w:color="auto"/>
              </w:divBdr>
            </w:div>
          </w:divsChild>
        </w:div>
        <w:div w:id="7680559">
          <w:marLeft w:val="0"/>
          <w:marRight w:val="0"/>
          <w:marTop w:val="0"/>
          <w:marBottom w:val="0"/>
          <w:divBdr>
            <w:top w:val="none" w:sz="0" w:space="0" w:color="auto"/>
            <w:left w:val="none" w:sz="0" w:space="0" w:color="auto"/>
            <w:bottom w:val="none" w:sz="0" w:space="0" w:color="auto"/>
            <w:right w:val="none" w:sz="0" w:space="0" w:color="auto"/>
          </w:divBdr>
          <w:divsChild>
            <w:div w:id="144250220">
              <w:marLeft w:val="0"/>
              <w:marRight w:val="0"/>
              <w:marTop w:val="0"/>
              <w:marBottom w:val="0"/>
              <w:divBdr>
                <w:top w:val="none" w:sz="0" w:space="0" w:color="auto"/>
                <w:left w:val="none" w:sz="0" w:space="0" w:color="auto"/>
                <w:bottom w:val="none" w:sz="0" w:space="0" w:color="auto"/>
                <w:right w:val="none" w:sz="0" w:space="0" w:color="auto"/>
              </w:divBdr>
            </w:div>
            <w:div w:id="1687366400">
              <w:marLeft w:val="0"/>
              <w:marRight w:val="0"/>
              <w:marTop w:val="0"/>
              <w:marBottom w:val="0"/>
              <w:divBdr>
                <w:top w:val="none" w:sz="0" w:space="0" w:color="auto"/>
                <w:left w:val="none" w:sz="0" w:space="0" w:color="auto"/>
                <w:bottom w:val="none" w:sz="0" w:space="0" w:color="auto"/>
                <w:right w:val="none" w:sz="0" w:space="0" w:color="auto"/>
              </w:divBdr>
              <w:divsChild>
                <w:div w:id="604583282">
                  <w:marLeft w:val="0"/>
                  <w:marRight w:val="0"/>
                  <w:marTop w:val="0"/>
                  <w:marBottom w:val="0"/>
                  <w:divBdr>
                    <w:top w:val="none" w:sz="0" w:space="0" w:color="auto"/>
                    <w:left w:val="none" w:sz="0" w:space="0" w:color="auto"/>
                    <w:bottom w:val="none" w:sz="0" w:space="0" w:color="auto"/>
                    <w:right w:val="none" w:sz="0" w:space="0" w:color="auto"/>
                  </w:divBdr>
                  <w:divsChild>
                    <w:div w:id="14022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4467">
              <w:marLeft w:val="0"/>
              <w:marRight w:val="0"/>
              <w:marTop w:val="0"/>
              <w:marBottom w:val="0"/>
              <w:divBdr>
                <w:top w:val="none" w:sz="0" w:space="0" w:color="auto"/>
                <w:left w:val="none" w:sz="0" w:space="0" w:color="auto"/>
                <w:bottom w:val="none" w:sz="0" w:space="0" w:color="auto"/>
                <w:right w:val="none" w:sz="0" w:space="0" w:color="auto"/>
              </w:divBdr>
            </w:div>
          </w:divsChild>
        </w:div>
        <w:div w:id="776829944">
          <w:marLeft w:val="0"/>
          <w:marRight w:val="0"/>
          <w:marTop w:val="0"/>
          <w:marBottom w:val="0"/>
          <w:divBdr>
            <w:top w:val="none" w:sz="0" w:space="0" w:color="auto"/>
            <w:left w:val="none" w:sz="0" w:space="0" w:color="auto"/>
            <w:bottom w:val="none" w:sz="0" w:space="0" w:color="auto"/>
            <w:right w:val="none" w:sz="0" w:space="0" w:color="auto"/>
          </w:divBdr>
          <w:divsChild>
            <w:div w:id="1112365271">
              <w:marLeft w:val="0"/>
              <w:marRight w:val="0"/>
              <w:marTop w:val="0"/>
              <w:marBottom w:val="0"/>
              <w:divBdr>
                <w:top w:val="none" w:sz="0" w:space="0" w:color="auto"/>
                <w:left w:val="none" w:sz="0" w:space="0" w:color="auto"/>
                <w:bottom w:val="none" w:sz="0" w:space="0" w:color="auto"/>
                <w:right w:val="none" w:sz="0" w:space="0" w:color="auto"/>
              </w:divBdr>
            </w:div>
            <w:div w:id="978387675">
              <w:marLeft w:val="0"/>
              <w:marRight w:val="0"/>
              <w:marTop w:val="0"/>
              <w:marBottom w:val="0"/>
              <w:divBdr>
                <w:top w:val="none" w:sz="0" w:space="0" w:color="auto"/>
                <w:left w:val="none" w:sz="0" w:space="0" w:color="auto"/>
                <w:bottom w:val="none" w:sz="0" w:space="0" w:color="auto"/>
                <w:right w:val="none" w:sz="0" w:space="0" w:color="auto"/>
              </w:divBdr>
              <w:divsChild>
                <w:div w:id="392244025">
                  <w:marLeft w:val="0"/>
                  <w:marRight w:val="0"/>
                  <w:marTop w:val="0"/>
                  <w:marBottom w:val="0"/>
                  <w:divBdr>
                    <w:top w:val="none" w:sz="0" w:space="0" w:color="auto"/>
                    <w:left w:val="none" w:sz="0" w:space="0" w:color="auto"/>
                    <w:bottom w:val="none" w:sz="0" w:space="0" w:color="auto"/>
                    <w:right w:val="none" w:sz="0" w:space="0" w:color="auto"/>
                  </w:divBdr>
                  <w:divsChild>
                    <w:div w:id="16495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362">
              <w:marLeft w:val="0"/>
              <w:marRight w:val="0"/>
              <w:marTop w:val="0"/>
              <w:marBottom w:val="0"/>
              <w:divBdr>
                <w:top w:val="none" w:sz="0" w:space="0" w:color="auto"/>
                <w:left w:val="none" w:sz="0" w:space="0" w:color="auto"/>
                <w:bottom w:val="none" w:sz="0" w:space="0" w:color="auto"/>
                <w:right w:val="none" w:sz="0" w:space="0" w:color="auto"/>
              </w:divBdr>
            </w:div>
          </w:divsChild>
        </w:div>
        <w:div w:id="1759667795">
          <w:marLeft w:val="0"/>
          <w:marRight w:val="0"/>
          <w:marTop w:val="0"/>
          <w:marBottom w:val="0"/>
          <w:divBdr>
            <w:top w:val="none" w:sz="0" w:space="0" w:color="auto"/>
            <w:left w:val="none" w:sz="0" w:space="0" w:color="auto"/>
            <w:bottom w:val="none" w:sz="0" w:space="0" w:color="auto"/>
            <w:right w:val="none" w:sz="0" w:space="0" w:color="auto"/>
          </w:divBdr>
          <w:divsChild>
            <w:div w:id="177543228">
              <w:marLeft w:val="0"/>
              <w:marRight w:val="0"/>
              <w:marTop w:val="0"/>
              <w:marBottom w:val="0"/>
              <w:divBdr>
                <w:top w:val="none" w:sz="0" w:space="0" w:color="auto"/>
                <w:left w:val="none" w:sz="0" w:space="0" w:color="auto"/>
                <w:bottom w:val="none" w:sz="0" w:space="0" w:color="auto"/>
                <w:right w:val="none" w:sz="0" w:space="0" w:color="auto"/>
              </w:divBdr>
            </w:div>
            <w:div w:id="1549564754">
              <w:marLeft w:val="0"/>
              <w:marRight w:val="0"/>
              <w:marTop w:val="0"/>
              <w:marBottom w:val="0"/>
              <w:divBdr>
                <w:top w:val="none" w:sz="0" w:space="0" w:color="auto"/>
                <w:left w:val="none" w:sz="0" w:space="0" w:color="auto"/>
                <w:bottom w:val="none" w:sz="0" w:space="0" w:color="auto"/>
                <w:right w:val="none" w:sz="0" w:space="0" w:color="auto"/>
              </w:divBdr>
              <w:divsChild>
                <w:div w:id="1184706546">
                  <w:marLeft w:val="0"/>
                  <w:marRight w:val="0"/>
                  <w:marTop w:val="0"/>
                  <w:marBottom w:val="0"/>
                  <w:divBdr>
                    <w:top w:val="none" w:sz="0" w:space="0" w:color="auto"/>
                    <w:left w:val="none" w:sz="0" w:space="0" w:color="auto"/>
                    <w:bottom w:val="none" w:sz="0" w:space="0" w:color="auto"/>
                    <w:right w:val="none" w:sz="0" w:space="0" w:color="auto"/>
                  </w:divBdr>
                  <w:divsChild>
                    <w:div w:id="13104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376">
      <w:bodyDiv w:val="1"/>
      <w:marLeft w:val="0"/>
      <w:marRight w:val="0"/>
      <w:marTop w:val="0"/>
      <w:marBottom w:val="0"/>
      <w:divBdr>
        <w:top w:val="none" w:sz="0" w:space="0" w:color="auto"/>
        <w:left w:val="none" w:sz="0" w:space="0" w:color="auto"/>
        <w:bottom w:val="none" w:sz="0" w:space="0" w:color="auto"/>
        <w:right w:val="none" w:sz="0" w:space="0" w:color="auto"/>
      </w:divBdr>
      <w:divsChild>
        <w:div w:id="1624731790">
          <w:marLeft w:val="0"/>
          <w:marRight w:val="0"/>
          <w:marTop w:val="0"/>
          <w:marBottom w:val="0"/>
          <w:divBdr>
            <w:top w:val="none" w:sz="0" w:space="0" w:color="auto"/>
            <w:left w:val="none" w:sz="0" w:space="0" w:color="auto"/>
            <w:bottom w:val="none" w:sz="0" w:space="0" w:color="auto"/>
            <w:right w:val="none" w:sz="0" w:space="0" w:color="auto"/>
          </w:divBdr>
          <w:divsChild>
            <w:div w:id="1457866565">
              <w:marLeft w:val="0"/>
              <w:marRight w:val="0"/>
              <w:marTop w:val="0"/>
              <w:marBottom w:val="0"/>
              <w:divBdr>
                <w:top w:val="none" w:sz="0" w:space="0" w:color="auto"/>
                <w:left w:val="none" w:sz="0" w:space="0" w:color="auto"/>
                <w:bottom w:val="none" w:sz="0" w:space="0" w:color="auto"/>
                <w:right w:val="none" w:sz="0" w:space="0" w:color="auto"/>
              </w:divBdr>
            </w:div>
            <w:div w:id="836384276">
              <w:marLeft w:val="0"/>
              <w:marRight w:val="0"/>
              <w:marTop w:val="0"/>
              <w:marBottom w:val="0"/>
              <w:divBdr>
                <w:top w:val="none" w:sz="0" w:space="0" w:color="auto"/>
                <w:left w:val="none" w:sz="0" w:space="0" w:color="auto"/>
                <w:bottom w:val="none" w:sz="0" w:space="0" w:color="auto"/>
                <w:right w:val="none" w:sz="0" w:space="0" w:color="auto"/>
              </w:divBdr>
              <w:divsChild>
                <w:div w:id="985860004">
                  <w:marLeft w:val="0"/>
                  <w:marRight w:val="0"/>
                  <w:marTop w:val="0"/>
                  <w:marBottom w:val="0"/>
                  <w:divBdr>
                    <w:top w:val="none" w:sz="0" w:space="0" w:color="auto"/>
                    <w:left w:val="none" w:sz="0" w:space="0" w:color="auto"/>
                    <w:bottom w:val="none" w:sz="0" w:space="0" w:color="auto"/>
                    <w:right w:val="none" w:sz="0" w:space="0" w:color="auto"/>
                  </w:divBdr>
                  <w:divsChild>
                    <w:div w:id="10715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2975">
              <w:marLeft w:val="0"/>
              <w:marRight w:val="0"/>
              <w:marTop w:val="0"/>
              <w:marBottom w:val="0"/>
              <w:divBdr>
                <w:top w:val="none" w:sz="0" w:space="0" w:color="auto"/>
                <w:left w:val="none" w:sz="0" w:space="0" w:color="auto"/>
                <w:bottom w:val="none" w:sz="0" w:space="0" w:color="auto"/>
                <w:right w:val="none" w:sz="0" w:space="0" w:color="auto"/>
              </w:divBdr>
            </w:div>
          </w:divsChild>
        </w:div>
        <w:div w:id="1778669755">
          <w:marLeft w:val="0"/>
          <w:marRight w:val="0"/>
          <w:marTop w:val="0"/>
          <w:marBottom w:val="0"/>
          <w:divBdr>
            <w:top w:val="none" w:sz="0" w:space="0" w:color="auto"/>
            <w:left w:val="none" w:sz="0" w:space="0" w:color="auto"/>
            <w:bottom w:val="none" w:sz="0" w:space="0" w:color="auto"/>
            <w:right w:val="none" w:sz="0" w:space="0" w:color="auto"/>
          </w:divBdr>
          <w:divsChild>
            <w:div w:id="542909236">
              <w:marLeft w:val="0"/>
              <w:marRight w:val="0"/>
              <w:marTop w:val="0"/>
              <w:marBottom w:val="0"/>
              <w:divBdr>
                <w:top w:val="none" w:sz="0" w:space="0" w:color="auto"/>
                <w:left w:val="none" w:sz="0" w:space="0" w:color="auto"/>
                <w:bottom w:val="none" w:sz="0" w:space="0" w:color="auto"/>
                <w:right w:val="none" w:sz="0" w:space="0" w:color="auto"/>
              </w:divBdr>
            </w:div>
            <w:div w:id="820148539">
              <w:marLeft w:val="0"/>
              <w:marRight w:val="0"/>
              <w:marTop w:val="0"/>
              <w:marBottom w:val="0"/>
              <w:divBdr>
                <w:top w:val="none" w:sz="0" w:space="0" w:color="auto"/>
                <w:left w:val="none" w:sz="0" w:space="0" w:color="auto"/>
                <w:bottom w:val="none" w:sz="0" w:space="0" w:color="auto"/>
                <w:right w:val="none" w:sz="0" w:space="0" w:color="auto"/>
              </w:divBdr>
              <w:divsChild>
                <w:div w:id="1408458113">
                  <w:marLeft w:val="0"/>
                  <w:marRight w:val="0"/>
                  <w:marTop w:val="0"/>
                  <w:marBottom w:val="0"/>
                  <w:divBdr>
                    <w:top w:val="none" w:sz="0" w:space="0" w:color="auto"/>
                    <w:left w:val="none" w:sz="0" w:space="0" w:color="auto"/>
                    <w:bottom w:val="none" w:sz="0" w:space="0" w:color="auto"/>
                    <w:right w:val="none" w:sz="0" w:space="0" w:color="auto"/>
                  </w:divBdr>
                  <w:divsChild>
                    <w:div w:id="1215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4814">
              <w:marLeft w:val="0"/>
              <w:marRight w:val="0"/>
              <w:marTop w:val="0"/>
              <w:marBottom w:val="0"/>
              <w:divBdr>
                <w:top w:val="none" w:sz="0" w:space="0" w:color="auto"/>
                <w:left w:val="none" w:sz="0" w:space="0" w:color="auto"/>
                <w:bottom w:val="none" w:sz="0" w:space="0" w:color="auto"/>
                <w:right w:val="none" w:sz="0" w:space="0" w:color="auto"/>
              </w:divBdr>
            </w:div>
          </w:divsChild>
        </w:div>
        <w:div w:id="1190484341">
          <w:marLeft w:val="0"/>
          <w:marRight w:val="0"/>
          <w:marTop w:val="0"/>
          <w:marBottom w:val="0"/>
          <w:divBdr>
            <w:top w:val="none" w:sz="0" w:space="0" w:color="auto"/>
            <w:left w:val="none" w:sz="0" w:space="0" w:color="auto"/>
            <w:bottom w:val="none" w:sz="0" w:space="0" w:color="auto"/>
            <w:right w:val="none" w:sz="0" w:space="0" w:color="auto"/>
          </w:divBdr>
          <w:divsChild>
            <w:div w:id="223491209">
              <w:marLeft w:val="0"/>
              <w:marRight w:val="0"/>
              <w:marTop w:val="0"/>
              <w:marBottom w:val="0"/>
              <w:divBdr>
                <w:top w:val="none" w:sz="0" w:space="0" w:color="auto"/>
                <w:left w:val="none" w:sz="0" w:space="0" w:color="auto"/>
                <w:bottom w:val="none" w:sz="0" w:space="0" w:color="auto"/>
                <w:right w:val="none" w:sz="0" w:space="0" w:color="auto"/>
              </w:divBdr>
            </w:div>
            <w:div w:id="332416971">
              <w:marLeft w:val="0"/>
              <w:marRight w:val="0"/>
              <w:marTop w:val="0"/>
              <w:marBottom w:val="0"/>
              <w:divBdr>
                <w:top w:val="none" w:sz="0" w:space="0" w:color="auto"/>
                <w:left w:val="none" w:sz="0" w:space="0" w:color="auto"/>
                <w:bottom w:val="none" w:sz="0" w:space="0" w:color="auto"/>
                <w:right w:val="none" w:sz="0" w:space="0" w:color="auto"/>
              </w:divBdr>
              <w:divsChild>
                <w:div w:id="1847205460">
                  <w:marLeft w:val="0"/>
                  <w:marRight w:val="0"/>
                  <w:marTop w:val="0"/>
                  <w:marBottom w:val="0"/>
                  <w:divBdr>
                    <w:top w:val="none" w:sz="0" w:space="0" w:color="auto"/>
                    <w:left w:val="none" w:sz="0" w:space="0" w:color="auto"/>
                    <w:bottom w:val="none" w:sz="0" w:space="0" w:color="auto"/>
                    <w:right w:val="none" w:sz="0" w:space="0" w:color="auto"/>
                  </w:divBdr>
                  <w:divsChild>
                    <w:div w:id="219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8072">
              <w:marLeft w:val="0"/>
              <w:marRight w:val="0"/>
              <w:marTop w:val="0"/>
              <w:marBottom w:val="0"/>
              <w:divBdr>
                <w:top w:val="none" w:sz="0" w:space="0" w:color="auto"/>
                <w:left w:val="none" w:sz="0" w:space="0" w:color="auto"/>
                <w:bottom w:val="none" w:sz="0" w:space="0" w:color="auto"/>
                <w:right w:val="none" w:sz="0" w:space="0" w:color="auto"/>
              </w:divBdr>
            </w:div>
          </w:divsChild>
        </w:div>
        <w:div w:id="325397494">
          <w:marLeft w:val="0"/>
          <w:marRight w:val="0"/>
          <w:marTop w:val="0"/>
          <w:marBottom w:val="0"/>
          <w:divBdr>
            <w:top w:val="none" w:sz="0" w:space="0" w:color="auto"/>
            <w:left w:val="none" w:sz="0" w:space="0" w:color="auto"/>
            <w:bottom w:val="none" w:sz="0" w:space="0" w:color="auto"/>
            <w:right w:val="none" w:sz="0" w:space="0" w:color="auto"/>
          </w:divBdr>
          <w:divsChild>
            <w:div w:id="1980575000">
              <w:marLeft w:val="0"/>
              <w:marRight w:val="0"/>
              <w:marTop w:val="0"/>
              <w:marBottom w:val="0"/>
              <w:divBdr>
                <w:top w:val="none" w:sz="0" w:space="0" w:color="auto"/>
                <w:left w:val="none" w:sz="0" w:space="0" w:color="auto"/>
                <w:bottom w:val="none" w:sz="0" w:space="0" w:color="auto"/>
                <w:right w:val="none" w:sz="0" w:space="0" w:color="auto"/>
              </w:divBdr>
            </w:div>
            <w:div w:id="1878590628">
              <w:marLeft w:val="0"/>
              <w:marRight w:val="0"/>
              <w:marTop w:val="0"/>
              <w:marBottom w:val="0"/>
              <w:divBdr>
                <w:top w:val="none" w:sz="0" w:space="0" w:color="auto"/>
                <w:left w:val="none" w:sz="0" w:space="0" w:color="auto"/>
                <w:bottom w:val="none" w:sz="0" w:space="0" w:color="auto"/>
                <w:right w:val="none" w:sz="0" w:space="0" w:color="auto"/>
              </w:divBdr>
              <w:divsChild>
                <w:div w:id="1134644446">
                  <w:marLeft w:val="0"/>
                  <w:marRight w:val="0"/>
                  <w:marTop w:val="0"/>
                  <w:marBottom w:val="0"/>
                  <w:divBdr>
                    <w:top w:val="none" w:sz="0" w:space="0" w:color="auto"/>
                    <w:left w:val="none" w:sz="0" w:space="0" w:color="auto"/>
                    <w:bottom w:val="none" w:sz="0" w:space="0" w:color="auto"/>
                    <w:right w:val="none" w:sz="0" w:space="0" w:color="auto"/>
                  </w:divBdr>
                  <w:divsChild>
                    <w:div w:id="3989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449">
              <w:marLeft w:val="0"/>
              <w:marRight w:val="0"/>
              <w:marTop w:val="0"/>
              <w:marBottom w:val="0"/>
              <w:divBdr>
                <w:top w:val="none" w:sz="0" w:space="0" w:color="auto"/>
                <w:left w:val="none" w:sz="0" w:space="0" w:color="auto"/>
                <w:bottom w:val="none" w:sz="0" w:space="0" w:color="auto"/>
                <w:right w:val="none" w:sz="0" w:space="0" w:color="auto"/>
              </w:divBdr>
            </w:div>
          </w:divsChild>
        </w:div>
        <w:div w:id="939532327">
          <w:marLeft w:val="0"/>
          <w:marRight w:val="0"/>
          <w:marTop w:val="0"/>
          <w:marBottom w:val="0"/>
          <w:divBdr>
            <w:top w:val="none" w:sz="0" w:space="0" w:color="auto"/>
            <w:left w:val="none" w:sz="0" w:space="0" w:color="auto"/>
            <w:bottom w:val="none" w:sz="0" w:space="0" w:color="auto"/>
            <w:right w:val="none" w:sz="0" w:space="0" w:color="auto"/>
          </w:divBdr>
          <w:divsChild>
            <w:div w:id="582446741">
              <w:marLeft w:val="0"/>
              <w:marRight w:val="0"/>
              <w:marTop w:val="0"/>
              <w:marBottom w:val="0"/>
              <w:divBdr>
                <w:top w:val="none" w:sz="0" w:space="0" w:color="auto"/>
                <w:left w:val="none" w:sz="0" w:space="0" w:color="auto"/>
                <w:bottom w:val="none" w:sz="0" w:space="0" w:color="auto"/>
                <w:right w:val="none" w:sz="0" w:space="0" w:color="auto"/>
              </w:divBdr>
            </w:div>
            <w:div w:id="488979149">
              <w:marLeft w:val="0"/>
              <w:marRight w:val="0"/>
              <w:marTop w:val="0"/>
              <w:marBottom w:val="0"/>
              <w:divBdr>
                <w:top w:val="none" w:sz="0" w:space="0" w:color="auto"/>
                <w:left w:val="none" w:sz="0" w:space="0" w:color="auto"/>
                <w:bottom w:val="none" w:sz="0" w:space="0" w:color="auto"/>
                <w:right w:val="none" w:sz="0" w:space="0" w:color="auto"/>
              </w:divBdr>
              <w:divsChild>
                <w:div w:id="756486256">
                  <w:marLeft w:val="0"/>
                  <w:marRight w:val="0"/>
                  <w:marTop w:val="0"/>
                  <w:marBottom w:val="0"/>
                  <w:divBdr>
                    <w:top w:val="none" w:sz="0" w:space="0" w:color="auto"/>
                    <w:left w:val="none" w:sz="0" w:space="0" w:color="auto"/>
                    <w:bottom w:val="none" w:sz="0" w:space="0" w:color="auto"/>
                    <w:right w:val="none" w:sz="0" w:space="0" w:color="auto"/>
                  </w:divBdr>
                  <w:divsChild>
                    <w:div w:id="19852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7762">
      <w:bodyDiv w:val="1"/>
      <w:marLeft w:val="0"/>
      <w:marRight w:val="0"/>
      <w:marTop w:val="0"/>
      <w:marBottom w:val="0"/>
      <w:divBdr>
        <w:top w:val="none" w:sz="0" w:space="0" w:color="auto"/>
        <w:left w:val="none" w:sz="0" w:space="0" w:color="auto"/>
        <w:bottom w:val="none" w:sz="0" w:space="0" w:color="auto"/>
        <w:right w:val="none" w:sz="0" w:space="0" w:color="auto"/>
      </w:divBdr>
      <w:divsChild>
        <w:div w:id="1727219627">
          <w:marLeft w:val="0"/>
          <w:marRight w:val="0"/>
          <w:marTop w:val="0"/>
          <w:marBottom w:val="0"/>
          <w:divBdr>
            <w:top w:val="none" w:sz="0" w:space="0" w:color="auto"/>
            <w:left w:val="none" w:sz="0" w:space="0" w:color="auto"/>
            <w:bottom w:val="none" w:sz="0" w:space="0" w:color="auto"/>
            <w:right w:val="none" w:sz="0" w:space="0" w:color="auto"/>
          </w:divBdr>
          <w:divsChild>
            <w:div w:id="1639144020">
              <w:marLeft w:val="0"/>
              <w:marRight w:val="0"/>
              <w:marTop w:val="0"/>
              <w:marBottom w:val="0"/>
              <w:divBdr>
                <w:top w:val="none" w:sz="0" w:space="0" w:color="auto"/>
                <w:left w:val="none" w:sz="0" w:space="0" w:color="auto"/>
                <w:bottom w:val="none" w:sz="0" w:space="0" w:color="auto"/>
                <w:right w:val="none" w:sz="0" w:space="0" w:color="auto"/>
              </w:divBdr>
            </w:div>
            <w:div w:id="532308666">
              <w:marLeft w:val="0"/>
              <w:marRight w:val="0"/>
              <w:marTop w:val="0"/>
              <w:marBottom w:val="0"/>
              <w:divBdr>
                <w:top w:val="none" w:sz="0" w:space="0" w:color="auto"/>
                <w:left w:val="none" w:sz="0" w:space="0" w:color="auto"/>
                <w:bottom w:val="none" w:sz="0" w:space="0" w:color="auto"/>
                <w:right w:val="none" w:sz="0" w:space="0" w:color="auto"/>
              </w:divBdr>
              <w:divsChild>
                <w:div w:id="1872189110">
                  <w:marLeft w:val="0"/>
                  <w:marRight w:val="0"/>
                  <w:marTop w:val="0"/>
                  <w:marBottom w:val="0"/>
                  <w:divBdr>
                    <w:top w:val="none" w:sz="0" w:space="0" w:color="auto"/>
                    <w:left w:val="none" w:sz="0" w:space="0" w:color="auto"/>
                    <w:bottom w:val="none" w:sz="0" w:space="0" w:color="auto"/>
                    <w:right w:val="none" w:sz="0" w:space="0" w:color="auto"/>
                  </w:divBdr>
                  <w:divsChild>
                    <w:div w:id="20077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5166">
              <w:marLeft w:val="0"/>
              <w:marRight w:val="0"/>
              <w:marTop w:val="0"/>
              <w:marBottom w:val="0"/>
              <w:divBdr>
                <w:top w:val="none" w:sz="0" w:space="0" w:color="auto"/>
                <w:left w:val="none" w:sz="0" w:space="0" w:color="auto"/>
                <w:bottom w:val="none" w:sz="0" w:space="0" w:color="auto"/>
                <w:right w:val="none" w:sz="0" w:space="0" w:color="auto"/>
              </w:divBdr>
            </w:div>
          </w:divsChild>
        </w:div>
        <w:div w:id="179589539">
          <w:marLeft w:val="0"/>
          <w:marRight w:val="0"/>
          <w:marTop w:val="0"/>
          <w:marBottom w:val="0"/>
          <w:divBdr>
            <w:top w:val="none" w:sz="0" w:space="0" w:color="auto"/>
            <w:left w:val="none" w:sz="0" w:space="0" w:color="auto"/>
            <w:bottom w:val="none" w:sz="0" w:space="0" w:color="auto"/>
            <w:right w:val="none" w:sz="0" w:space="0" w:color="auto"/>
          </w:divBdr>
          <w:divsChild>
            <w:div w:id="2083982912">
              <w:marLeft w:val="0"/>
              <w:marRight w:val="0"/>
              <w:marTop w:val="0"/>
              <w:marBottom w:val="0"/>
              <w:divBdr>
                <w:top w:val="none" w:sz="0" w:space="0" w:color="auto"/>
                <w:left w:val="none" w:sz="0" w:space="0" w:color="auto"/>
                <w:bottom w:val="none" w:sz="0" w:space="0" w:color="auto"/>
                <w:right w:val="none" w:sz="0" w:space="0" w:color="auto"/>
              </w:divBdr>
            </w:div>
            <w:div w:id="298459383">
              <w:marLeft w:val="0"/>
              <w:marRight w:val="0"/>
              <w:marTop w:val="0"/>
              <w:marBottom w:val="0"/>
              <w:divBdr>
                <w:top w:val="none" w:sz="0" w:space="0" w:color="auto"/>
                <w:left w:val="none" w:sz="0" w:space="0" w:color="auto"/>
                <w:bottom w:val="none" w:sz="0" w:space="0" w:color="auto"/>
                <w:right w:val="none" w:sz="0" w:space="0" w:color="auto"/>
              </w:divBdr>
              <w:divsChild>
                <w:div w:id="1615479770">
                  <w:marLeft w:val="0"/>
                  <w:marRight w:val="0"/>
                  <w:marTop w:val="0"/>
                  <w:marBottom w:val="0"/>
                  <w:divBdr>
                    <w:top w:val="none" w:sz="0" w:space="0" w:color="auto"/>
                    <w:left w:val="none" w:sz="0" w:space="0" w:color="auto"/>
                    <w:bottom w:val="none" w:sz="0" w:space="0" w:color="auto"/>
                    <w:right w:val="none" w:sz="0" w:space="0" w:color="auto"/>
                  </w:divBdr>
                  <w:divsChild>
                    <w:div w:id="1258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357">
              <w:marLeft w:val="0"/>
              <w:marRight w:val="0"/>
              <w:marTop w:val="0"/>
              <w:marBottom w:val="0"/>
              <w:divBdr>
                <w:top w:val="none" w:sz="0" w:space="0" w:color="auto"/>
                <w:left w:val="none" w:sz="0" w:space="0" w:color="auto"/>
                <w:bottom w:val="none" w:sz="0" w:space="0" w:color="auto"/>
                <w:right w:val="none" w:sz="0" w:space="0" w:color="auto"/>
              </w:divBdr>
            </w:div>
          </w:divsChild>
        </w:div>
        <w:div w:id="1149782469">
          <w:marLeft w:val="0"/>
          <w:marRight w:val="0"/>
          <w:marTop w:val="0"/>
          <w:marBottom w:val="0"/>
          <w:divBdr>
            <w:top w:val="none" w:sz="0" w:space="0" w:color="auto"/>
            <w:left w:val="none" w:sz="0" w:space="0" w:color="auto"/>
            <w:bottom w:val="none" w:sz="0" w:space="0" w:color="auto"/>
            <w:right w:val="none" w:sz="0" w:space="0" w:color="auto"/>
          </w:divBdr>
          <w:divsChild>
            <w:div w:id="2001615468">
              <w:marLeft w:val="0"/>
              <w:marRight w:val="0"/>
              <w:marTop w:val="0"/>
              <w:marBottom w:val="0"/>
              <w:divBdr>
                <w:top w:val="none" w:sz="0" w:space="0" w:color="auto"/>
                <w:left w:val="none" w:sz="0" w:space="0" w:color="auto"/>
                <w:bottom w:val="none" w:sz="0" w:space="0" w:color="auto"/>
                <w:right w:val="none" w:sz="0" w:space="0" w:color="auto"/>
              </w:divBdr>
            </w:div>
            <w:div w:id="194543569">
              <w:marLeft w:val="0"/>
              <w:marRight w:val="0"/>
              <w:marTop w:val="0"/>
              <w:marBottom w:val="0"/>
              <w:divBdr>
                <w:top w:val="none" w:sz="0" w:space="0" w:color="auto"/>
                <w:left w:val="none" w:sz="0" w:space="0" w:color="auto"/>
                <w:bottom w:val="none" w:sz="0" w:space="0" w:color="auto"/>
                <w:right w:val="none" w:sz="0" w:space="0" w:color="auto"/>
              </w:divBdr>
              <w:divsChild>
                <w:div w:id="1215124212">
                  <w:marLeft w:val="0"/>
                  <w:marRight w:val="0"/>
                  <w:marTop w:val="0"/>
                  <w:marBottom w:val="0"/>
                  <w:divBdr>
                    <w:top w:val="none" w:sz="0" w:space="0" w:color="auto"/>
                    <w:left w:val="none" w:sz="0" w:space="0" w:color="auto"/>
                    <w:bottom w:val="none" w:sz="0" w:space="0" w:color="auto"/>
                    <w:right w:val="none" w:sz="0" w:space="0" w:color="auto"/>
                  </w:divBdr>
                  <w:divsChild>
                    <w:div w:id="14309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164">
              <w:marLeft w:val="0"/>
              <w:marRight w:val="0"/>
              <w:marTop w:val="0"/>
              <w:marBottom w:val="0"/>
              <w:divBdr>
                <w:top w:val="none" w:sz="0" w:space="0" w:color="auto"/>
                <w:left w:val="none" w:sz="0" w:space="0" w:color="auto"/>
                <w:bottom w:val="none" w:sz="0" w:space="0" w:color="auto"/>
                <w:right w:val="none" w:sz="0" w:space="0" w:color="auto"/>
              </w:divBdr>
            </w:div>
          </w:divsChild>
        </w:div>
        <w:div w:id="1117529170">
          <w:marLeft w:val="0"/>
          <w:marRight w:val="0"/>
          <w:marTop w:val="0"/>
          <w:marBottom w:val="0"/>
          <w:divBdr>
            <w:top w:val="none" w:sz="0" w:space="0" w:color="auto"/>
            <w:left w:val="none" w:sz="0" w:space="0" w:color="auto"/>
            <w:bottom w:val="none" w:sz="0" w:space="0" w:color="auto"/>
            <w:right w:val="none" w:sz="0" w:space="0" w:color="auto"/>
          </w:divBdr>
          <w:divsChild>
            <w:div w:id="189146470">
              <w:marLeft w:val="0"/>
              <w:marRight w:val="0"/>
              <w:marTop w:val="0"/>
              <w:marBottom w:val="0"/>
              <w:divBdr>
                <w:top w:val="none" w:sz="0" w:space="0" w:color="auto"/>
                <w:left w:val="none" w:sz="0" w:space="0" w:color="auto"/>
                <w:bottom w:val="none" w:sz="0" w:space="0" w:color="auto"/>
                <w:right w:val="none" w:sz="0" w:space="0" w:color="auto"/>
              </w:divBdr>
            </w:div>
            <w:div w:id="651367555">
              <w:marLeft w:val="0"/>
              <w:marRight w:val="0"/>
              <w:marTop w:val="0"/>
              <w:marBottom w:val="0"/>
              <w:divBdr>
                <w:top w:val="none" w:sz="0" w:space="0" w:color="auto"/>
                <w:left w:val="none" w:sz="0" w:space="0" w:color="auto"/>
                <w:bottom w:val="none" w:sz="0" w:space="0" w:color="auto"/>
                <w:right w:val="none" w:sz="0" w:space="0" w:color="auto"/>
              </w:divBdr>
              <w:divsChild>
                <w:div w:id="1971278091">
                  <w:marLeft w:val="0"/>
                  <w:marRight w:val="0"/>
                  <w:marTop w:val="0"/>
                  <w:marBottom w:val="0"/>
                  <w:divBdr>
                    <w:top w:val="none" w:sz="0" w:space="0" w:color="auto"/>
                    <w:left w:val="none" w:sz="0" w:space="0" w:color="auto"/>
                    <w:bottom w:val="none" w:sz="0" w:space="0" w:color="auto"/>
                    <w:right w:val="none" w:sz="0" w:space="0" w:color="auto"/>
                  </w:divBdr>
                  <w:divsChild>
                    <w:div w:id="10016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732">
              <w:marLeft w:val="0"/>
              <w:marRight w:val="0"/>
              <w:marTop w:val="0"/>
              <w:marBottom w:val="0"/>
              <w:divBdr>
                <w:top w:val="none" w:sz="0" w:space="0" w:color="auto"/>
                <w:left w:val="none" w:sz="0" w:space="0" w:color="auto"/>
                <w:bottom w:val="none" w:sz="0" w:space="0" w:color="auto"/>
                <w:right w:val="none" w:sz="0" w:space="0" w:color="auto"/>
              </w:divBdr>
            </w:div>
          </w:divsChild>
        </w:div>
        <w:div w:id="1616211957">
          <w:marLeft w:val="0"/>
          <w:marRight w:val="0"/>
          <w:marTop w:val="0"/>
          <w:marBottom w:val="0"/>
          <w:divBdr>
            <w:top w:val="none" w:sz="0" w:space="0" w:color="auto"/>
            <w:left w:val="none" w:sz="0" w:space="0" w:color="auto"/>
            <w:bottom w:val="none" w:sz="0" w:space="0" w:color="auto"/>
            <w:right w:val="none" w:sz="0" w:space="0" w:color="auto"/>
          </w:divBdr>
          <w:divsChild>
            <w:div w:id="434712935">
              <w:marLeft w:val="0"/>
              <w:marRight w:val="0"/>
              <w:marTop w:val="0"/>
              <w:marBottom w:val="0"/>
              <w:divBdr>
                <w:top w:val="none" w:sz="0" w:space="0" w:color="auto"/>
                <w:left w:val="none" w:sz="0" w:space="0" w:color="auto"/>
                <w:bottom w:val="none" w:sz="0" w:space="0" w:color="auto"/>
                <w:right w:val="none" w:sz="0" w:space="0" w:color="auto"/>
              </w:divBdr>
            </w:div>
            <w:div w:id="1282610606">
              <w:marLeft w:val="0"/>
              <w:marRight w:val="0"/>
              <w:marTop w:val="0"/>
              <w:marBottom w:val="0"/>
              <w:divBdr>
                <w:top w:val="none" w:sz="0" w:space="0" w:color="auto"/>
                <w:left w:val="none" w:sz="0" w:space="0" w:color="auto"/>
                <w:bottom w:val="none" w:sz="0" w:space="0" w:color="auto"/>
                <w:right w:val="none" w:sz="0" w:space="0" w:color="auto"/>
              </w:divBdr>
              <w:divsChild>
                <w:div w:id="991905505">
                  <w:marLeft w:val="0"/>
                  <w:marRight w:val="0"/>
                  <w:marTop w:val="0"/>
                  <w:marBottom w:val="0"/>
                  <w:divBdr>
                    <w:top w:val="none" w:sz="0" w:space="0" w:color="auto"/>
                    <w:left w:val="none" w:sz="0" w:space="0" w:color="auto"/>
                    <w:bottom w:val="none" w:sz="0" w:space="0" w:color="auto"/>
                    <w:right w:val="none" w:sz="0" w:space="0" w:color="auto"/>
                  </w:divBdr>
                  <w:divsChild>
                    <w:div w:id="12579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3316">
      <w:bodyDiv w:val="1"/>
      <w:marLeft w:val="0"/>
      <w:marRight w:val="0"/>
      <w:marTop w:val="0"/>
      <w:marBottom w:val="0"/>
      <w:divBdr>
        <w:top w:val="none" w:sz="0" w:space="0" w:color="auto"/>
        <w:left w:val="none" w:sz="0" w:space="0" w:color="auto"/>
        <w:bottom w:val="none" w:sz="0" w:space="0" w:color="auto"/>
        <w:right w:val="none" w:sz="0" w:space="0" w:color="auto"/>
      </w:divBdr>
      <w:divsChild>
        <w:div w:id="520439876">
          <w:marLeft w:val="0"/>
          <w:marRight w:val="0"/>
          <w:marTop w:val="0"/>
          <w:marBottom w:val="0"/>
          <w:divBdr>
            <w:top w:val="none" w:sz="0" w:space="0" w:color="auto"/>
            <w:left w:val="none" w:sz="0" w:space="0" w:color="auto"/>
            <w:bottom w:val="none" w:sz="0" w:space="0" w:color="auto"/>
            <w:right w:val="none" w:sz="0" w:space="0" w:color="auto"/>
          </w:divBdr>
          <w:divsChild>
            <w:div w:id="1172601961">
              <w:marLeft w:val="0"/>
              <w:marRight w:val="0"/>
              <w:marTop w:val="0"/>
              <w:marBottom w:val="0"/>
              <w:divBdr>
                <w:top w:val="none" w:sz="0" w:space="0" w:color="auto"/>
                <w:left w:val="none" w:sz="0" w:space="0" w:color="auto"/>
                <w:bottom w:val="none" w:sz="0" w:space="0" w:color="auto"/>
                <w:right w:val="none" w:sz="0" w:space="0" w:color="auto"/>
              </w:divBdr>
            </w:div>
            <w:div w:id="706756940">
              <w:marLeft w:val="0"/>
              <w:marRight w:val="0"/>
              <w:marTop w:val="0"/>
              <w:marBottom w:val="0"/>
              <w:divBdr>
                <w:top w:val="none" w:sz="0" w:space="0" w:color="auto"/>
                <w:left w:val="none" w:sz="0" w:space="0" w:color="auto"/>
                <w:bottom w:val="none" w:sz="0" w:space="0" w:color="auto"/>
                <w:right w:val="none" w:sz="0" w:space="0" w:color="auto"/>
              </w:divBdr>
              <w:divsChild>
                <w:div w:id="2980804">
                  <w:marLeft w:val="0"/>
                  <w:marRight w:val="0"/>
                  <w:marTop w:val="0"/>
                  <w:marBottom w:val="0"/>
                  <w:divBdr>
                    <w:top w:val="none" w:sz="0" w:space="0" w:color="auto"/>
                    <w:left w:val="none" w:sz="0" w:space="0" w:color="auto"/>
                    <w:bottom w:val="none" w:sz="0" w:space="0" w:color="auto"/>
                    <w:right w:val="none" w:sz="0" w:space="0" w:color="auto"/>
                  </w:divBdr>
                  <w:divsChild>
                    <w:div w:id="1814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9669">
              <w:marLeft w:val="0"/>
              <w:marRight w:val="0"/>
              <w:marTop w:val="0"/>
              <w:marBottom w:val="0"/>
              <w:divBdr>
                <w:top w:val="none" w:sz="0" w:space="0" w:color="auto"/>
                <w:left w:val="none" w:sz="0" w:space="0" w:color="auto"/>
                <w:bottom w:val="none" w:sz="0" w:space="0" w:color="auto"/>
                <w:right w:val="none" w:sz="0" w:space="0" w:color="auto"/>
              </w:divBdr>
            </w:div>
          </w:divsChild>
        </w:div>
        <w:div w:id="238633474">
          <w:marLeft w:val="0"/>
          <w:marRight w:val="0"/>
          <w:marTop w:val="0"/>
          <w:marBottom w:val="0"/>
          <w:divBdr>
            <w:top w:val="none" w:sz="0" w:space="0" w:color="auto"/>
            <w:left w:val="none" w:sz="0" w:space="0" w:color="auto"/>
            <w:bottom w:val="none" w:sz="0" w:space="0" w:color="auto"/>
            <w:right w:val="none" w:sz="0" w:space="0" w:color="auto"/>
          </w:divBdr>
          <w:divsChild>
            <w:div w:id="1719360287">
              <w:marLeft w:val="0"/>
              <w:marRight w:val="0"/>
              <w:marTop w:val="0"/>
              <w:marBottom w:val="0"/>
              <w:divBdr>
                <w:top w:val="none" w:sz="0" w:space="0" w:color="auto"/>
                <w:left w:val="none" w:sz="0" w:space="0" w:color="auto"/>
                <w:bottom w:val="none" w:sz="0" w:space="0" w:color="auto"/>
                <w:right w:val="none" w:sz="0" w:space="0" w:color="auto"/>
              </w:divBdr>
            </w:div>
            <w:div w:id="1201213087">
              <w:marLeft w:val="0"/>
              <w:marRight w:val="0"/>
              <w:marTop w:val="0"/>
              <w:marBottom w:val="0"/>
              <w:divBdr>
                <w:top w:val="none" w:sz="0" w:space="0" w:color="auto"/>
                <w:left w:val="none" w:sz="0" w:space="0" w:color="auto"/>
                <w:bottom w:val="none" w:sz="0" w:space="0" w:color="auto"/>
                <w:right w:val="none" w:sz="0" w:space="0" w:color="auto"/>
              </w:divBdr>
              <w:divsChild>
                <w:div w:id="507673424">
                  <w:marLeft w:val="0"/>
                  <w:marRight w:val="0"/>
                  <w:marTop w:val="0"/>
                  <w:marBottom w:val="0"/>
                  <w:divBdr>
                    <w:top w:val="none" w:sz="0" w:space="0" w:color="auto"/>
                    <w:left w:val="none" w:sz="0" w:space="0" w:color="auto"/>
                    <w:bottom w:val="none" w:sz="0" w:space="0" w:color="auto"/>
                    <w:right w:val="none" w:sz="0" w:space="0" w:color="auto"/>
                  </w:divBdr>
                  <w:divsChild>
                    <w:div w:id="1741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317">
              <w:marLeft w:val="0"/>
              <w:marRight w:val="0"/>
              <w:marTop w:val="0"/>
              <w:marBottom w:val="0"/>
              <w:divBdr>
                <w:top w:val="none" w:sz="0" w:space="0" w:color="auto"/>
                <w:left w:val="none" w:sz="0" w:space="0" w:color="auto"/>
                <w:bottom w:val="none" w:sz="0" w:space="0" w:color="auto"/>
                <w:right w:val="none" w:sz="0" w:space="0" w:color="auto"/>
              </w:divBdr>
            </w:div>
          </w:divsChild>
        </w:div>
        <w:div w:id="1540432791">
          <w:marLeft w:val="0"/>
          <w:marRight w:val="0"/>
          <w:marTop w:val="0"/>
          <w:marBottom w:val="0"/>
          <w:divBdr>
            <w:top w:val="none" w:sz="0" w:space="0" w:color="auto"/>
            <w:left w:val="none" w:sz="0" w:space="0" w:color="auto"/>
            <w:bottom w:val="none" w:sz="0" w:space="0" w:color="auto"/>
            <w:right w:val="none" w:sz="0" w:space="0" w:color="auto"/>
          </w:divBdr>
          <w:divsChild>
            <w:div w:id="1710102140">
              <w:marLeft w:val="0"/>
              <w:marRight w:val="0"/>
              <w:marTop w:val="0"/>
              <w:marBottom w:val="0"/>
              <w:divBdr>
                <w:top w:val="none" w:sz="0" w:space="0" w:color="auto"/>
                <w:left w:val="none" w:sz="0" w:space="0" w:color="auto"/>
                <w:bottom w:val="none" w:sz="0" w:space="0" w:color="auto"/>
                <w:right w:val="none" w:sz="0" w:space="0" w:color="auto"/>
              </w:divBdr>
            </w:div>
            <w:div w:id="1035958268">
              <w:marLeft w:val="0"/>
              <w:marRight w:val="0"/>
              <w:marTop w:val="0"/>
              <w:marBottom w:val="0"/>
              <w:divBdr>
                <w:top w:val="none" w:sz="0" w:space="0" w:color="auto"/>
                <w:left w:val="none" w:sz="0" w:space="0" w:color="auto"/>
                <w:bottom w:val="none" w:sz="0" w:space="0" w:color="auto"/>
                <w:right w:val="none" w:sz="0" w:space="0" w:color="auto"/>
              </w:divBdr>
              <w:divsChild>
                <w:div w:id="30620154">
                  <w:marLeft w:val="0"/>
                  <w:marRight w:val="0"/>
                  <w:marTop w:val="0"/>
                  <w:marBottom w:val="0"/>
                  <w:divBdr>
                    <w:top w:val="none" w:sz="0" w:space="0" w:color="auto"/>
                    <w:left w:val="none" w:sz="0" w:space="0" w:color="auto"/>
                    <w:bottom w:val="none" w:sz="0" w:space="0" w:color="auto"/>
                    <w:right w:val="none" w:sz="0" w:space="0" w:color="auto"/>
                  </w:divBdr>
                  <w:divsChild>
                    <w:div w:id="8160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215">
              <w:marLeft w:val="0"/>
              <w:marRight w:val="0"/>
              <w:marTop w:val="0"/>
              <w:marBottom w:val="0"/>
              <w:divBdr>
                <w:top w:val="none" w:sz="0" w:space="0" w:color="auto"/>
                <w:left w:val="none" w:sz="0" w:space="0" w:color="auto"/>
                <w:bottom w:val="none" w:sz="0" w:space="0" w:color="auto"/>
                <w:right w:val="none" w:sz="0" w:space="0" w:color="auto"/>
              </w:divBdr>
            </w:div>
          </w:divsChild>
        </w:div>
        <w:div w:id="2025014970">
          <w:marLeft w:val="0"/>
          <w:marRight w:val="0"/>
          <w:marTop w:val="0"/>
          <w:marBottom w:val="0"/>
          <w:divBdr>
            <w:top w:val="none" w:sz="0" w:space="0" w:color="auto"/>
            <w:left w:val="none" w:sz="0" w:space="0" w:color="auto"/>
            <w:bottom w:val="none" w:sz="0" w:space="0" w:color="auto"/>
            <w:right w:val="none" w:sz="0" w:space="0" w:color="auto"/>
          </w:divBdr>
          <w:divsChild>
            <w:div w:id="1562016362">
              <w:marLeft w:val="0"/>
              <w:marRight w:val="0"/>
              <w:marTop w:val="0"/>
              <w:marBottom w:val="0"/>
              <w:divBdr>
                <w:top w:val="none" w:sz="0" w:space="0" w:color="auto"/>
                <w:left w:val="none" w:sz="0" w:space="0" w:color="auto"/>
                <w:bottom w:val="none" w:sz="0" w:space="0" w:color="auto"/>
                <w:right w:val="none" w:sz="0" w:space="0" w:color="auto"/>
              </w:divBdr>
            </w:div>
            <w:div w:id="891884082">
              <w:marLeft w:val="0"/>
              <w:marRight w:val="0"/>
              <w:marTop w:val="0"/>
              <w:marBottom w:val="0"/>
              <w:divBdr>
                <w:top w:val="none" w:sz="0" w:space="0" w:color="auto"/>
                <w:left w:val="none" w:sz="0" w:space="0" w:color="auto"/>
                <w:bottom w:val="none" w:sz="0" w:space="0" w:color="auto"/>
                <w:right w:val="none" w:sz="0" w:space="0" w:color="auto"/>
              </w:divBdr>
              <w:divsChild>
                <w:div w:id="394594449">
                  <w:marLeft w:val="0"/>
                  <w:marRight w:val="0"/>
                  <w:marTop w:val="0"/>
                  <w:marBottom w:val="0"/>
                  <w:divBdr>
                    <w:top w:val="none" w:sz="0" w:space="0" w:color="auto"/>
                    <w:left w:val="none" w:sz="0" w:space="0" w:color="auto"/>
                    <w:bottom w:val="none" w:sz="0" w:space="0" w:color="auto"/>
                    <w:right w:val="none" w:sz="0" w:space="0" w:color="auto"/>
                  </w:divBdr>
                  <w:divsChild>
                    <w:div w:id="16840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2115">
              <w:marLeft w:val="0"/>
              <w:marRight w:val="0"/>
              <w:marTop w:val="0"/>
              <w:marBottom w:val="0"/>
              <w:divBdr>
                <w:top w:val="none" w:sz="0" w:space="0" w:color="auto"/>
                <w:left w:val="none" w:sz="0" w:space="0" w:color="auto"/>
                <w:bottom w:val="none" w:sz="0" w:space="0" w:color="auto"/>
                <w:right w:val="none" w:sz="0" w:space="0" w:color="auto"/>
              </w:divBdr>
            </w:div>
          </w:divsChild>
        </w:div>
        <w:div w:id="630986065">
          <w:marLeft w:val="0"/>
          <w:marRight w:val="0"/>
          <w:marTop w:val="0"/>
          <w:marBottom w:val="0"/>
          <w:divBdr>
            <w:top w:val="none" w:sz="0" w:space="0" w:color="auto"/>
            <w:left w:val="none" w:sz="0" w:space="0" w:color="auto"/>
            <w:bottom w:val="none" w:sz="0" w:space="0" w:color="auto"/>
            <w:right w:val="none" w:sz="0" w:space="0" w:color="auto"/>
          </w:divBdr>
          <w:divsChild>
            <w:div w:id="1964458788">
              <w:marLeft w:val="0"/>
              <w:marRight w:val="0"/>
              <w:marTop w:val="0"/>
              <w:marBottom w:val="0"/>
              <w:divBdr>
                <w:top w:val="none" w:sz="0" w:space="0" w:color="auto"/>
                <w:left w:val="none" w:sz="0" w:space="0" w:color="auto"/>
                <w:bottom w:val="none" w:sz="0" w:space="0" w:color="auto"/>
                <w:right w:val="none" w:sz="0" w:space="0" w:color="auto"/>
              </w:divBdr>
            </w:div>
            <w:div w:id="1475567223">
              <w:marLeft w:val="0"/>
              <w:marRight w:val="0"/>
              <w:marTop w:val="0"/>
              <w:marBottom w:val="0"/>
              <w:divBdr>
                <w:top w:val="none" w:sz="0" w:space="0" w:color="auto"/>
                <w:left w:val="none" w:sz="0" w:space="0" w:color="auto"/>
                <w:bottom w:val="none" w:sz="0" w:space="0" w:color="auto"/>
                <w:right w:val="none" w:sz="0" w:space="0" w:color="auto"/>
              </w:divBdr>
              <w:divsChild>
                <w:div w:id="1774284763">
                  <w:marLeft w:val="0"/>
                  <w:marRight w:val="0"/>
                  <w:marTop w:val="0"/>
                  <w:marBottom w:val="0"/>
                  <w:divBdr>
                    <w:top w:val="none" w:sz="0" w:space="0" w:color="auto"/>
                    <w:left w:val="none" w:sz="0" w:space="0" w:color="auto"/>
                    <w:bottom w:val="none" w:sz="0" w:space="0" w:color="auto"/>
                    <w:right w:val="none" w:sz="0" w:space="0" w:color="auto"/>
                  </w:divBdr>
                  <w:divsChild>
                    <w:div w:id="1212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105">
      <w:bodyDiv w:val="1"/>
      <w:marLeft w:val="0"/>
      <w:marRight w:val="0"/>
      <w:marTop w:val="0"/>
      <w:marBottom w:val="0"/>
      <w:divBdr>
        <w:top w:val="none" w:sz="0" w:space="0" w:color="auto"/>
        <w:left w:val="none" w:sz="0" w:space="0" w:color="auto"/>
        <w:bottom w:val="none" w:sz="0" w:space="0" w:color="auto"/>
        <w:right w:val="none" w:sz="0" w:space="0" w:color="auto"/>
      </w:divBdr>
      <w:divsChild>
        <w:div w:id="1977103048">
          <w:marLeft w:val="0"/>
          <w:marRight w:val="0"/>
          <w:marTop w:val="0"/>
          <w:marBottom w:val="0"/>
          <w:divBdr>
            <w:top w:val="none" w:sz="0" w:space="0" w:color="auto"/>
            <w:left w:val="none" w:sz="0" w:space="0" w:color="auto"/>
            <w:bottom w:val="none" w:sz="0" w:space="0" w:color="auto"/>
            <w:right w:val="none" w:sz="0" w:space="0" w:color="auto"/>
          </w:divBdr>
          <w:divsChild>
            <w:div w:id="1069965102">
              <w:marLeft w:val="0"/>
              <w:marRight w:val="0"/>
              <w:marTop w:val="0"/>
              <w:marBottom w:val="0"/>
              <w:divBdr>
                <w:top w:val="none" w:sz="0" w:space="0" w:color="auto"/>
                <w:left w:val="none" w:sz="0" w:space="0" w:color="auto"/>
                <w:bottom w:val="none" w:sz="0" w:space="0" w:color="auto"/>
                <w:right w:val="none" w:sz="0" w:space="0" w:color="auto"/>
              </w:divBdr>
            </w:div>
            <w:div w:id="1705596083">
              <w:marLeft w:val="0"/>
              <w:marRight w:val="0"/>
              <w:marTop w:val="0"/>
              <w:marBottom w:val="0"/>
              <w:divBdr>
                <w:top w:val="none" w:sz="0" w:space="0" w:color="auto"/>
                <w:left w:val="none" w:sz="0" w:space="0" w:color="auto"/>
                <w:bottom w:val="none" w:sz="0" w:space="0" w:color="auto"/>
                <w:right w:val="none" w:sz="0" w:space="0" w:color="auto"/>
              </w:divBdr>
              <w:divsChild>
                <w:div w:id="1853757995">
                  <w:marLeft w:val="0"/>
                  <w:marRight w:val="0"/>
                  <w:marTop w:val="0"/>
                  <w:marBottom w:val="0"/>
                  <w:divBdr>
                    <w:top w:val="none" w:sz="0" w:space="0" w:color="auto"/>
                    <w:left w:val="none" w:sz="0" w:space="0" w:color="auto"/>
                    <w:bottom w:val="none" w:sz="0" w:space="0" w:color="auto"/>
                    <w:right w:val="none" w:sz="0" w:space="0" w:color="auto"/>
                  </w:divBdr>
                  <w:divsChild>
                    <w:div w:id="2089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880">
              <w:marLeft w:val="0"/>
              <w:marRight w:val="0"/>
              <w:marTop w:val="0"/>
              <w:marBottom w:val="0"/>
              <w:divBdr>
                <w:top w:val="none" w:sz="0" w:space="0" w:color="auto"/>
                <w:left w:val="none" w:sz="0" w:space="0" w:color="auto"/>
                <w:bottom w:val="none" w:sz="0" w:space="0" w:color="auto"/>
                <w:right w:val="none" w:sz="0" w:space="0" w:color="auto"/>
              </w:divBdr>
            </w:div>
          </w:divsChild>
        </w:div>
        <w:div w:id="674724581">
          <w:marLeft w:val="0"/>
          <w:marRight w:val="0"/>
          <w:marTop w:val="0"/>
          <w:marBottom w:val="0"/>
          <w:divBdr>
            <w:top w:val="none" w:sz="0" w:space="0" w:color="auto"/>
            <w:left w:val="none" w:sz="0" w:space="0" w:color="auto"/>
            <w:bottom w:val="none" w:sz="0" w:space="0" w:color="auto"/>
            <w:right w:val="none" w:sz="0" w:space="0" w:color="auto"/>
          </w:divBdr>
          <w:divsChild>
            <w:div w:id="1111125356">
              <w:marLeft w:val="0"/>
              <w:marRight w:val="0"/>
              <w:marTop w:val="0"/>
              <w:marBottom w:val="0"/>
              <w:divBdr>
                <w:top w:val="none" w:sz="0" w:space="0" w:color="auto"/>
                <w:left w:val="none" w:sz="0" w:space="0" w:color="auto"/>
                <w:bottom w:val="none" w:sz="0" w:space="0" w:color="auto"/>
                <w:right w:val="none" w:sz="0" w:space="0" w:color="auto"/>
              </w:divBdr>
            </w:div>
            <w:div w:id="394206081">
              <w:marLeft w:val="0"/>
              <w:marRight w:val="0"/>
              <w:marTop w:val="0"/>
              <w:marBottom w:val="0"/>
              <w:divBdr>
                <w:top w:val="none" w:sz="0" w:space="0" w:color="auto"/>
                <w:left w:val="none" w:sz="0" w:space="0" w:color="auto"/>
                <w:bottom w:val="none" w:sz="0" w:space="0" w:color="auto"/>
                <w:right w:val="none" w:sz="0" w:space="0" w:color="auto"/>
              </w:divBdr>
              <w:divsChild>
                <w:div w:id="500505215">
                  <w:marLeft w:val="0"/>
                  <w:marRight w:val="0"/>
                  <w:marTop w:val="0"/>
                  <w:marBottom w:val="0"/>
                  <w:divBdr>
                    <w:top w:val="none" w:sz="0" w:space="0" w:color="auto"/>
                    <w:left w:val="none" w:sz="0" w:space="0" w:color="auto"/>
                    <w:bottom w:val="none" w:sz="0" w:space="0" w:color="auto"/>
                    <w:right w:val="none" w:sz="0" w:space="0" w:color="auto"/>
                  </w:divBdr>
                  <w:divsChild>
                    <w:div w:id="15808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5793">
              <w:marLeft w:val="0"/>
              <w:marRight w:val="0"/>
              <w:marTop w:val="0"/>
              <w:marBottom w:val="0"/>
              <w:divBdr>
                <w:top w:val="none" w:sz="0" w:space="0" w:color="auto"/>
                <w:left w:val="none" w:sz="0" w:space="0" w:color="auto"/>
                <w:bottom w:val="none" w:sz="0" w:space="0" w:color="auto"/>
                <w:right w:val="none" w:sz="0" w:space="0" w:color="auto"/>
              </w:divBdr>
            </w:div>
          </w:divsChild>
        </w:div>
        <w:div w:id="1572690594">
          <w:marLeft w:val="0"/>
          <w:marRight w:val="0"/>
          <w:marTop w:val="0"/>
          <w:marBottom w:val="0"/>
          <w:divBdr>
            <w:top w:val="none" w:sz="0" w:space="0" w:color="auto"/>
            <w:left w:val="none" w:sz="0" w:space="0" w:color="auto"/>
            <w:bottom w:val="none" w:sz="0" w:space="0" w:color="auto"/>
            <w:right w:val="none" w:sz="0" w:space="0" w:color="auto"/>
          </w:divBdr>
          <w:divsChild>
            <w:div w:id="2139564319">
              <w:marLeft w:val="0"/>
              <w:marRight w:val="0"/>
              <w:marTop w:val="0"/>
              <w:marBottom w:val="0"/>
              <w:divBdr>
                <w:top w:val="none" w:sz="0" w:space="0" w:color="auto"/>
                <w:left w:val="none" w:sz="0" w:space="0" w:color="auto"/>
                <w:bottom w:val="none" w:sz="0" w:space="0" w:color="auto"/>
                <w:right w:val="none" w:sz="0" w:space="0" w:color="auto"/>
              </w:divBdr>
            </w:div>
            <w:div w:id="1073311951">
              <w:marLeft w:val="0"/>
              <w:marRight w:val="0"/>
              <w:marTop w:val="0"/>
              <w:marBottom w:val="0"/>
              <w:divBdr>
                <w:top w:val="none" w:sz="0" w:space="0" w:color="auto"/>
                <w:left w:val="none" w:sz="0" w:space="0" w:color="auto"/>
                <w:bottom w:val="none" w:sz="0" w:space="0" w:color="auto"/>
                <w:right w:val="none" w:sz="0" w:space="0" w:color="auto"/>
              </w:divBdr>
              <w:divsChild>
                <w:div w:id="1717662950">
                  <w:marLeft w:val="0"/>
                  <w:marRight w:val="0"/>
                  <w:marTop w:val="0"/>
                  <w:marBottom w:val="0"/>
                  <w:divBdr>
                    <w:top w:val="none" w:sz="0" w:space="0" w:color="auto"/>
                    <w:left w:val="none" w:sz="0" w:space="0" w:color="auto"/>
                    <w:bottom w:val="none" w:sz="0" w:space="0" w:color="auto"/>
                    <w:right w:val="none" w:sz="0" w:space="0" w:color="auto"/>
                  </w:divBdr>
                  <w:divsChild>
                    <w:div w:id="6789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392">
              <w:marLeft w:val="0"/>
              <w:marRight w:val="0"/>
              <w:marTop w:val="0"/>
              <w:marBottom w:val="0"/>
              <w:divBdr>
                <w:top w:val="none" w:sz="0" w:space="0" w:color="auto"/>
                <w:left w:val="none" w:sz="0" w:space="0" w:color="auto"/>
                <w:bottom w:val="none" w:sz="0" w:space="0" w:color="auto"/>
                <w:right w:val="none" w:sz="0" w:space="0" w:color="auto"/>
              </w:divBdr>
            </w:div>
          </w:divsChild>
        </w:div>
        <w:div w:id="93943098">
          <w:marLeft w:val="0"/>
          <w:marRight w:val="0"/>
          <w:marTop w:val="0"/>
          <w:marBottom w:val="0"/>
          <w:divBdr>
            <w:top w:val="none" w:sz="0" w:space="0" w:color="auto"/>
            <w:left w:val="none" w:sz="0" w:space="0" w:color="auto"/>
            <w:bottom w:val="none" w:sz="0" w:space="0" w:color="auto"/>
            <w:right w:val="none" w:sz="0" w:space="0" w:color="auto"/>
          </w:divBdr>
          <w:divsChild>
            <w:div w:id="151408844">
              <w:marLeft w:val="0"/>
              <w:marRight w:val="0"/>
              <w:marTop w:val="0"/>
              <w:marBottom w:val="0"/>
              <w:divBdr>
                <w:top w:val="none" w:sz="0" w:space="0" w:color="auto"/>
                <w:left w:val="none" w:sz="0" w:space="0" w:color="auto"/>
                <w:bottom w:val="none" w:sz="0" w:space="0" w:color="auto"/>
                <w:right w:val="none" w:sz="0" w:space="0" w:color="auto"/>
              </w:divBdr>
            </w:div>
            <w:div w:id="1390029461">
              <w:marLeft w:val="0"/>
              <w:marRight w:val="0"/>
              <w:marTop w:val="0"/>
              <w:marBottom w:val="0"/>
              <w:divBdr>
                <w:top w:val="none" w:sz="0" w:space="0" w:color="auto"/>
                <w:left w:val="none" w:sz="0" w:space="0" w:color="auto"/>
                <w:bottom w:val="none" w:sz="0" w:space="0" w:color="auto"/>
                <w:right w:val="none" w:sz="0" w:space="0" w:color="auto"/>
              </w:divBdr>
              <w:divsChild>
                <w:div w:id="1114523508">
                  <w:marLeft w:val="0"/>
                  <w:marRight w:val="0"/>
                  <w:marTop w:val="0"/>
                  <w:marBottom w:val="0"/>
                  <w:divBdr>
                    <w:top w:val="none" w:sz="0" w:space="0" w:color="auto"/>
                    <w:left w:val="none" w:sz="0" w:space="0" w:color="auto"/>
                    <w:bottom w:val="none" w:sz="0" w:space="0" w:color="auto"/>
                    <w:right w:val="none" w:sz="0" w:space="0" w:color="auto"/>
                  </w:divBdr>
                  <w:divsChild>
                    <w:div w:id="9251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3953">
              <w:marLeft w:val="0"/>
              <w:marRight w:val="0"/>
              <w:marTop w:val="0"/>
              <w:marBottom w:val="0"/>
              <w:divBdr>
                <w:top w:val="none" w:sz="0" w:space="0" w:color="auto"/>
                <w:left w:val="none" w:sz="0" w:space="0" w:color="auto"/>
                <w:bottom w:val="none" w:sz="0" w:space="0" w:color="auto"/>
                <w:right w:val="none" w:sz="0" w:space="0" w:color="auto"/>
              </w:divBdr>
            </w:div>
          </w:divsChild>
        </w:div>
        <w:div w:id="73091019">
          <w:marLeft w:val="0"/>
          <w:marRight w:val="0"/>
          <w:marTop w:val="0"/>
          <w:marBottom w:val="0"/>
          <w:divBdr>
            <w:top w:val="none" w:sz="0" w:space="0" w:color="auto"/>
            <w:left w:val="none" w:sz="0" w:space="0" w:color="auto"/>
            <w:bottom w:val="none" w:sz="0" w:space="0" w:color="auto"/>
            <w:right w:val="none" w:sz="0" w:space="0" w:color="auto"/>
          </w:divBdr>
          <w:divsChild>
            <w:div w:id="360473373">
              <w:marLeft w:val="0"/>
              <w:marRight w:val="0"/>
              <w:marTop w:val="0"/>
              <w:marBottom w:val="0"/>
              <w:divBdr>
                <w:top w:val="none" w:sz="0" w:space="0" w:color="auto"/>
                <w:left w:val="none" w:sz="0" w:space="0" w:color="auto"/>
                <w:bottom w:val="none" w:sz="0" w:space="0" w:color="auto"/>
                <w:right w:val="none" w:sz="0" w:space="0" w:color="auto"/>
              </w:divBdr>
            </w:div>
            <w:div w:id="1596861003">
              <w:marLeft w:val="0"/>
              <w:marRight w:val="0"/>
              <w:marTop w:val="0"/>
              <w:marBottom w:val="0"/>
              <w:divBdr>
                <w:top w:val="none" w:sz="0" w:space="0" w:color="auto"/>
                <w:left w:val="none" w:sz="0" w:space="0" w:color="auto"/>
                <w:bottom w:val="none" w:sz="0" w:space="0" w:color="auto"/>
                <w:right w:val="none" w:sz="0" w:space="0" w:color="auto"/>
              </w:divBdr>
              <w:divsChild>
                <w:div w:id="493688853">
                  <w:marLeft w:val="0"/>
                  <w:marRight w:val="0"/>
                  <w:marTop w:val="0"/>
                  <w:marBottom w:val="0"/>
                  <w:divBdr>
                    <w:top w:val="none" w:sz="0" w:space="0" w:color="auto"/>
                    <w:left w:val="none" w:sz="0" w:space="0" w:color="auto"/>
                    <w:bottom w:val="none" w:sz="0" w:space="0" w:color="auto"/>
                    <w:right w:val="none" w:sz="0" w:space="0" w:color="auto"/>
                  </w:divBdr>
                  <w:divsChild>
                    <w:div w:id="172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2638">
      <w:bodyDiv w:val="1"/>
      <w:marLeft w:val="0"/>
      <w:marRight w:val="0"/>
      <w:marTop w:val="0"/>
      <w:marBottom w:val="0"/>
      <w:divBdr>
        <w:top w:val="none" w:sz="0" w:space="0" w:color="auto"/>
        <w:left w:val="none" w:sz="0" w:space="0" w:color="auto"/>
        <w:bottom w:val="none" w:sz="0" w:space="0" w:color="auto"/>
        <w:right w:val="none" w:sz="0" w:space="0" w:color="auto"/>
      </w:divBdr>
      <w:divsChild>
        <w:div w:id="795954932">
          <w:marLeft w:val="0"/>
          <w:marRight w:val="0"/>
          <w:marTop w:val="0"/>
          <w:marBottom w:val="0"/>
          <w:divBdr>
            <w:top w:val="none" w:sz="0" w:space="0" w:color="auto"/>
            <w:left w:val="none" w:sz="0" w:space="0" w:color="auto"/>
            <w:bottom w:val="none" w:sz="0" w:space="0" w:color="auto"/>
            <w:right w:val="none" w:sz="0" w:space="0" w:color="auto"/>
          </w:divBdr>
          <w:divsChild>
            <w:div w:id="1499662025">
              <w:marLeft w:val="0"/>
              <w:marRight w:val="0"/>
              <w:marTop w:val="0"/>
              <w:marBottom w:val="0"/>
              <w:divBdr>
                <w:top w:val="none" w:sz="0" w:space="0" w:color="auto"/>
                <w:left w:val="none" w:sz="0" w:space="0" w:color="auto"/>
                <w:bottom w:val="none" w:sz="0" w:space="0" w:color="auto"/>
                <w:right w:val="none" w:sz="0" w:space="0" w:color="auto"/>
              </w:divBdr>
            </w:div>
            <w:div w:id="963659472">
              <w:marLeft w:val="0"/>
              <w:marRight w:val="0"/>
              <w:marTop w:val="0"/>
              <w:marBottom w:val="0"/>
              <w:divBdr>
                <w:top w:val="none" w:sz="0" w:space="0" w:color="auto"/>
                <w:left w:val="none" w:sz="0" w:space="0" w:color="auto"/>
                <w:bottom w:val="none" w:sz="0" w:space="0" w:color="auto"/>
                <w:right w:val="none" w:sz="0" w:space="0" w:color="auto"/>
              </w:divBdr>
              <w:divsChild>
                <w:div w:id="181169234">
                  <w:marLeft w:val="0"/>
                  <w:marRight w:val="0"/>
                  <w:marTop w:val="0"/>
                  <w:marBottom w:val="0"/>
                  <w:divBdr>
                    <w:top w:val="none" w:sz="0" w:space="0" w:color="auto"/>
                    <w:left w:val="none" w:sz="0" w:space="0" w:color="auto"/>
                    <w:bottom w:val="none" w:sz="0" w:space="0" w:color="auto"/>
                    <w:right w:val="none" w:sz="0" w:space="0" w:color="auto"/>
                  </w:divBdr>
                  <w:divsChild>
                    <w:div w:id="15276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899">
              <w:marLeft w:val="0"/>
              <w:marRight w:val="0"/>
              <w:marTop w:val="0"/>
              <w:marBottom w:val="0"/>
              <w:divBdr>
                <w:top w:val="none" w:sz="0" w:space="0" w:color="auto"/>
                <w:left w:val="none" w:sz="0" w:space="0" w:color="auto"/>
                <w:bottom w:val="none" w:sz="0" w:space="0" w:color="auto"/>
                <w:right w:val="none" w:sz="0" w:space="0" w:color="auto"/>
              </w:divBdr>
            </w:div>
          </w:divsChild>
        </w:div>
        <w:div w:id="508177897">
          <w:marLeft w:val="0"/>
          <w:marRight w:val="0"/>
          <w:marTop w:val="0"/>
          <w:marBottom w:val="0"/>
          <w:divBdr>
            <w:top w:val="none" w:sz="0" w:space="0" w:color="auto"/>
            <w:left w:val="none" w:sz="0" w:space="0" w:color="auto"/>
            <w:bottom w:val="none" w:sz="0" w:space="0" w:color="auto"/>
            <w:right w:val="none" w:sz="0" w:space="0" w:color="auto"/>
          </w:divBdr>
          <w:divsChild>
            <w:div w:id="328480204">
              <w:marLeft w:val="0"/>
              <w:marRight w:val="0"/>
              <w:marTop w:val="0"/>
              <w:marBottom w:val="0"/>
              <w:divBdr>
                <w:top w:val="none" w:sz="0" w:space="0" w:color="auto"/>
                <w:left w:val="none" w:sz="0" w:space="0" w:color="auto"/>
                <w:bottom w:val="none" w:sz="0" w:space="0" w:color="auto"/>
                <w:right w:val="none" w:sz="0" w:space="0" w:color="auto"/>
              </w:divBdr>
            </w:div>
            <w:div w:id="563949478">
              <w:marLeft w:val="0"/>
              <w:marRight w:val="0"/>
              <w:marTop w:val="0"/>
              <w:marBottom w:val="0"/>
              <w:divBdr>
                <w:top w:val="none" w:sz="0" w:space="0" w:color="auto"/>
                <w:left w:val="none" w:sz="0" w:space="0" w:color="auto"/>
                <w:bottom w:val="none" w:sz="0" w:space="0" w:color="auto"/>
                <w:right w:val="none" w:sz="0" w:space="0" w:color="auto"/>
              </w:divBdr>
              <w:divsChild>
                <w:div w:id="1072966066">
                  <w:marLeft w:val="0"/>
                  <w:marRight w:val="0"/>
                  <w:marTop w:val="0"/>
                  <w:marBottom w:val="0"/>
                  <w:divBdr>
                    <w:top w:val="none" w:sz="0" w:space="0" w:color="auto"/>
                    <w:left w:val="none" w:sz="0" w:space="0" w:color="auto"/>
                    <w:bottom w:val="none" w:sz="0" w:space="0" w:color="auto"/>
                    <w:right w:val="none" w:sz="0" w:space="0" w:color="auto"/>
                  </w:divBdr>
                  <w:divsChild>
                    <w:div w:id="19358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511">
              <w:marLeft w:val="0"/>
              <w:marRight w:val="0"/>
              <w:marTop w:val="0"/>
              <w:marBottom w:val="0"/>
              <w:divBdr>
                <w:top w:val="none" w:sz="0" w:space="0" w:color="auto"/>
                <w:left w:val="none" w:sz="0" w:space="0" w:color="auto"/>
                <w:bottom w:val="none" w:sz="0" w:space="0" w:color="auto"/>
                <w:right w:val="none" w:sz="0" w:space="0" w:color="auto"/>
              </w:divBdr>
            </w:div>
          </w:divsChild>
        </w:div>
        <w:div w:id="1554611192">
          <w:marLeft w:val="0"/>
          <w:marRight w:val="0"/>
          <w:marTop w:val="0"/>
          <w:marBottom w:val="0"/>
          <w:divBdr>
            <w:top w:val="none" w:sz="0" w:space="0" w:color="auto"/>
            <w:left w:val="none" w:sz="0" w:space="0" w:color="auto"/>
            <w:bottom w:val="none" w:sz="0" w:space="0" w:color="auto"/>
            <w:right w:val="none" w:sz="0" w:space="0" w:color="auto"/>
          </w:divBdr>
          <w:divsChild>
            <w:div w:id="1688168959">
              <w:marLeft w:val="0"/>
              <w:marRight w:val="0"/>
              <w:marTop w:val="0"/>
              <w:marBottom w:val="0"/>
              <w:divBdr>
                <w:top w:val="none" w:sz="0" w:space="0" w:color="auto"/>
                <w:left w:val="none" w:sz="0" w:space="0" w:color="auto"/>
                <w:bottom w:val="none" w:sz="0" w:space="0" w:color="auto"/>
                <w:right w:val="none" w:sz="0" w:space="0" w:color="auto"/>
              </w:divBdr>
            </w:div>
            <w:div w:id="139470934">
              <w:marLeft w:val="0"/>
              <w:marRight w:val="0"/>
              <w:marTop w:val="0"/>
              <w:marBottom w:val="0"/>
              <w:divBdr>
                <w:top w:val="none" w:sz="0" w:space="0" w:color="auto"/>
                <w:left w:val="none" w:sz="0" w:space="0" w:color="auto"/>
                <w:bottom w:val="none" w:sz="0" w:space="0" w:color="auto"/>
                <w:right w:val="none" w:sz="0" w:space="0" w:color="auto"/>
              </w:divBdr>
              <w:divsChild>
                <w:div w:id="1310599861">
                  <w:marLeft w:val="0"/>
                  <w:marRight w:val="0"/>
                  <w:marTop w:val="0"/>
                  <w:marBottom w:val="0"/>
                  <w:divBdr>
                    <w:top w:val="none" w:sz="0" w:space="0" w:color="auto"/>
                    <w:left w:val="none" w:sz="0" w:space="0" w:color="auto"/>
                    <w:bottom w:val="none" w:sz="0" w:space="0" w:color="auto"/>
                    <w:right w:val="none" w:sz="0" w:space="0" w:color="auto"/>
                  </w:divBdr>
                  <w:divsChild>
                    <w:div w:id="3360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7037">
              <w:marLeft w:val="0"/>
              <w:marRight w:val="0"/>
              <w:marTop w:val="0"/>
              <w:marBottom w:val="0"/>
              <w:divBdr>
                <w:top w:val="none" w:sz="0" w:space="0" w:color="auto"/>
                <w:left w:val="none" w:sz="0" w:space="0" w:color="auto"/>
                <w:bottom w:val="none" w:sz="0" w:space="0" w:color="auto"/>
                <w:right w:val="none" w:sz="0" w:space="0" w:color="auto"/>
              </w:divBdr>
            </w:div>
          </w:divsChild>
        </w:div>
        <w:div w:id="1556891681">
          <w:marLeft w:val="0"/>
          <w:marRight w:val="0"/>
          <w:marTop w:val="0"/>
          <w:marBottom w:val="0"/>
          <w:divBdr>
            <w:top w:val="none" w:sz="0" w:space="0" w:color="auto"/>
            <w:left w:val="none" w:sz="0" w:space="0" w:color="auto"/>
            <w:bottom w:val="none" w:sz="0" w:space="0" w:color="auto"/>
            <w:right w:val="none" w:sz="0" w:space="0" w:color="auto"/>
          </w:divBdr>
          <w:divsChild>
            <w:div w:id="2098745421">
              <w:marLeft w:val="0"/>
              <w:marRight w:val="0"/>
              <w:marTop w:val="0"/>
              <w:marBottom w:val="0"/>
              <w:divBdr>
                <w:top w:val="none" w:sz="0" w:space="0" w:color="auto"/>
                <w:left w:val="none" w:sz="0" w:space="0" w:color="auto"/>
                <w:bottom w:val="none" w:sz="0" w:space="0" w:color="auto"/>
                <w:right w:val="none" w:sz="0" w:space="0" w:color="auto"/>
              </w:divBdr>
            </w:div>
            <w:div w:id="736249507">
              <w:marLeft w:val="0"/>
              <w:marRight w:val="0"/>
              <w:marTop w:val="0"/>
              <w:marBottom w:val="0"/>
              <w:divBdr>
                <w:top w:val="none" w:sz="0" w:space="0" w:color="auto"/>
                <w:left w:val="none" w:sz="0" w:space="0" w:color="auto"/>
                <w:bottom w:val="none" w:sz="0" w:space="0" w:color="auto"/>
                <w:right w:val="none" w:sz="0" w:space="0" w:color="auto"/>
              </w:divBdr>
              <w:divsChild>
                <w:div w:id="1628468864">
                  <w:marLeft w:val="0"/>
                  <w:marRight w:val="0"/>
                  <w:marTop w:val="0"/>
                  <w:marBottom w:val="0"/>
                  <w:divBdr>
                    <w:top w:val="none" w:sz="0" w:space="0" w:color="auto"/>
                    <w:left w:val="none" w:sz="0" w:space="0" w:color="auto"/>
                    <w:bottom w:val="none" w:sz="0" w:space="0" w:color="auto"/>
                    <w:right w:val="none" w:sz="0" w:space="0" w:color="auto"/>
                  </w:divBdr>
                  <w:divsChild>
                    <w:div w:id="754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759">
              <w:marLeft w:val="0"/>
              <w:marRight w:val="0"/>
              <w:marTop w:val="0"/>
              <w:marBottom w:val="0"/>
              <w:divBdr>
                <w:top w:val="none" w:sz="0" w:space="0" w:color="auto"/>
                <w:left w:val="none" w:sz="0" w:space="0" w:color="auto"/>
                <w:bottom w:val="none" w:sz="0" w:space="0" w:color="auto"/>
                <w:right w:val="none" w:sz="0" w:space="0" w:color="auto"/>
              </w:divBdr>
            </w:div>
          </w:divsChild>
        </w:div>
        <w:div w:id="1003776137">
          <w:marLeft w:val="0"/>
          <w:marRight w:val="0"/>
          <w:marTop w:val="0"/>
          <w:marBottom w:val="0"/>
          <w:divBdr>
            <w:top w:val="none" w:sz="0" w:space="0" w:color="auto"/>
            <w:left w:val="none" w:sz="0" w:space="0" w:color="auto"/>
            <w:bottom w:val="none" w:sz="0" w:space="0" w:color="auto"/>
            <w:right w:val="none" w:sz="0" w:space="0" w:color="auto"/>
          </w:divBdr>
          <w:divsChild>
            <w:div w:id="1092703058">
              <w:marLeft w:val="0"/>
              <w:marRight w:val="0"/>
              <w:marTop w:val="0"/>
              <w:marBottom w:val="0"/>
              <w:divBdr>
                <w:top w:val="none" w:sz="0" w:space="0" w:color="auto"/>
                <w:left w:val="none" w:sz="0" w:space="0" w:color="auto"/>
                <w:bottom w:val="none" w:sz="0" w:space="0" w:color="auto"/>
                <w:right w:val="none" w:sz="0" w:space="0" w:color="auto"/>
              </w:divBdr>
            </w:div>
            <w:div w:id="1117681932">
              <w:marLeft w:val="0"/>
              <w:marRight w:val="0"/>
              <w:marTop w:val="0"/>
              <w:marBottom w:val="0"/>
              <w:divBdr>
                <w:top w:val="none" w:sz="0" w:space="0" w:color="auto"/>
                <w:left w:val="none" w:sz="0" w:space="0" w:color="auto"/>
                <w:bottom w:val="none" w:sz="0" w:space="0" w:color="auto"/>
                <w:right w:val="none" w:sz="0" w:space="0" w:color="auto"/>
              </w:divBdr>
              <w:divsChild>
                <w:div w:id="686365429">
                  <w:marLeft w:val="0"/>
                  <w:marRight w:val="0"/>
                  <w:marTop w:val="0"/>
                  <w:marBottom w:val="0"/>
                  <w:divBdr>
                    <w:top w:val="none" w:sz="0" w:space="0" w:color="auto"/>
                    <w:left w:val="none" w:sz="0" w:space="0" w:color="auto"/>
                    <w:bottom w:val="none" w:sz="0" w:space="0" w:color="auto"/>
                    <w:right w:val="none" w:sz="0" w:space="0" w:color="auto"/>
                  </w:divBdr>
                  <w:divsChild>
                    <w:div w:id="3917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8864">
      <w:bodyDiv w:val="1"/>
      <w:marLeft w:val="0"/>
      <w:marRight w:val="0"/>
      <w:marTop w:val="0"/>
      <w:marBottom w:val="0"/>
      <w:divBdr>
        <w:top w:val="none" w:sz="0" w:space="0" w:color="auto"/>
        <w:left w:val="none" w:sz="0" w:space="0" w:color="auto"/>
        <w:bottom w:val="none" w:sz="0" w:space="0" w:color="auto"/>
        <w:right w:val="none" w:sz="0" w:space="0" w:color="auto"/>
      </w:divBdr>
      <w:divsChild>
        <w:div w:id="721486070">
          <w:marLeft w:val="0"/>
          <w:marRight w:val="0"/>
          <w:marTop w:val="0"/>
          <w:marBottom w:val="0"/>
          <w:divBdr>
            <w:top w:val="none" w:sz="0" w:space="0" w:color="auto"/>
            <w:left w:val="none" w:sz="0" w:space="0" w:color="auto"/>
            <w:bottom w:val="none" w:sz="0" w:space="0" w:color="auto"/>
            <w:right w:val="none" w:sz="0" w:space="0" w:color="auto"/>
          </w:divBdr>
          <w:divsChild>
            <w:div w:id="1040864723">
              <w:marLeft w:val="0"/>
              <w:marRight w:val="0"/>
              <w:marTop w:val="0"/>
              <w:marBottom w:val="0"/>
              <w:divBdr>
                <w:top w:val="none" w:sz="0" w:space="0" w:color="auto"/>
                <w:left w:val="none" w:sz="0" w:space="0" w:color="auto"/>
                <w:bottom w:val="none" w:sz="0" w:space="0" w:color="auto"/>
                <w:right w:val="none" w:sz="0" w:space="0" w:color="auto"/>
              </w:divBdr>
            </w:div>
            <w:div w:id="697194027">
              <w:marLeft w:val="0"/>
              <w:marRight w:val="0"/>
              <w:marTop w:val="0"/>
              <w:marBottom w:val="0"/>
              <w:divBdr>
                <w:top w:val="none" w:sz="0" w:space="0" w:color="auto"/>
                <w:left w:val="none" w:sz="0" w:space="0" w:color="auto"/>
                <w:bottom w:val="none" w:sz="0" w:space="0" w:color="auto"/>
                <w:right w:val="none" w:sz="0" w:space="0" w:color="auto"/>
              </w:divBdr>
              <w:divsChild>
                <w:div w:id="551580394">
                  <w:marLeft w:val="0"/>
                  <w:marRight w:val="0"/>
                  <w:marTop w:val="0"/>
                  <w:marBottom w:val="0"/>
                  <w:divBdr>
                    <w:top w:val="none" w:sz="0" w:space="0" w:color="auto"/>
                    <w:left w:val="none" w:sz="0" w:space="0" w:color="auto"/>
                    <w:bottom w:val="none" w:sz="0" w:space="0" w:color="auto"/>
                    <w:right w:val="none" w:sz="0" w:space="0" w:color="auto"/>
                  </w:divBdr>
                  <w:divsChild>
                    <w:div w:id="5083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11">
              <w:marLeft w:val="0"/>
              <w:marRight w:val="0"/>
              <w:marTop w:val="0"/>
              <w:marBottom w:val="0"/>
              <w:divBdr>
                <w:top w:val="none" w:sz="0" w:space="0" w:color="auto"/>
                <w:left w:val="none" w:sz="0" w:space="0" w:color="auto"/>
                <w:bottom w:val="none" w:sz="0" w:space="0" w:color="auto"/>
                <w:right w:val="none" w:sz="0" w:space="0" w:color="auto"/>
              </w:divBdr>
            </w:div>
          </w:divsChild>
        </w:div>
        <w:div w:id="803541901">
          <w:marLeft w:val="0"/>
          <w:marRight w:val="0"/>
          <w:marTop w:val="0"/>
          <w:marBottom w:val="0"/>
          <w:divBdr>
            <w:top w:val="none" w:sz="0" w:space="0" w:color="auto"/>
            <w:left w:val="none" w:sz="0" w:space="0" w:color="auto"/>
            <w:bottom w:val="none" w:sz="0" w:space="0" w:color="auto"/>
            <w:right w:val="none" w:sz="0" w:space="0" w:color="auto"/>
          </w:divBdr>
          <w:divsChild>
            <w:div w:id="1958490071">
              <w:marLeft w:val="0"/>
              <w:marRight w:val="0"/>
              <w:marTop w:val="0"/>
              <w:marBottom w:val="0"/>
              <w:divBdr>
                <w:top w:val="none" w:sz="0" w:space="0" w:color="auto"/>
                <w:left w:val="none" w:sz="0" w:space="0" w:color="auto"/>
                <w:bottom w:val="none" w:sz="0" w:space="0" w:color="auto"/>
                <w:right w:val="none" w:sz="0" w:space="0" w:color="auto"/>
              </w:divBdr>
            </w:div>
            <w:div w:id="2048067673">
              <w:marLeft w:val="0"/>
              <w:marRight w:val="0"/>
              <w:marTop w:val="0"/>
              <w:marBottom w:val="0"/>
              <w:divBdr>
                <w:top w:val="none" w:sz="0" w:space="0" w:color="auto"/>
                <w:left w:val="none" w:sz="0" w:space="0" w:color="auto"/>
                <w:bottom w:val="none" w:sz="0" w:space="0" w:color="auto"/>
                <w:right w:val="none" w:sz="0" w:space="0" w:color="auto"/>
              </w:divBdr>
              <w:divsChild>
                <w:div w:id="871188975">
                  <w:marLeft w:val="0"/>
                  <w:marRight w:val="0"/>
                  <w:marTop w:val="0"/>
                  <w:marBottom w:val="0"/>
                  <w:divBdr>
                    <w:top w:val="none" w:sz="0" w:space="0" w:color="auto"/>
                    <w:left w:val="none" w:sz="0" w:space="0" w:color="auto"/>
                    <w:bottom w:val="none" w:sz="0" w:space="0" w:color="auto"/>
                    <w:right w:val="none" w:sz="0" w:space="0" w:color="auto"/>
                  </w:divBdr>
                  <w:divsChild>
                    <w:div w:id="15657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917">
              <w:marLeft w:val="0"/>
              <w:marRight w:val="0"/>
              <w:marTop w:val="0"/>
              <w:marBottom w:val="0"/>
              <w:divBdr>
                <w:top w:val="none" w:sz="0" w:space="0" w:color="auto"/>
                <w:left w:val="none" w:sz="0" w:space="0" w:color="auto"/>
                <w:bottom w:val="none" w:sz="0" w:space="0" w:color="auto"/>
                <w:right w:val="none" w:sz="0" w:space="0" w:color="auto"/>
              </w:divBdr>
            </w:div>
          </w:divsChild>
        </w:div>
        <w:div w:id="2100830928">
          <w:marLeft w:val="0"/>
          <w:marRight w:val="0"/>
          <w:marTop w:val="0"/>
          <w:marBottom w:val="0"/>
          <w:divBdr>
            <w:top w:val="none" w:sz="0" w:space="0" w:color="auto"/>
            <w:left w:val="none" w:sz="0" w:space="0" w:color="auto"/>
            <w:bottom w:val="none" w:sz="0" w:space="0" w:color="auto"/>
            <w:right w:val="none" w:sz="0" w:space="0" w:color="auto"/>
          </w:divBdr>
          <w:divsChild>
            <w:div w:id="365378119">
              <w:marLeft w:val="0"/>
              <w:marRight w:val="0"/>
              <w:marTop w:val="0"/>
              <w:marBottom w:val="0"/>
              <w:divBdr>
                <w:top w:val="none" w:sz="0" w:space="0" w:color="auto"/>
                <w:left w:val="none" w:sz="0" w:space="0" w:color="auto"/>
                <w:bottom w:val="none" w:sz="0" w:space="0" w:color="auto"/>
                <w:right w:val="none" w:sz="0" w:space="0" w:color="auto"/>
              </w:divBdr>
            </w:div>
            <w:div w:id="398092764">
              <w:marLeft w:val="0"/>
              <w:marRight w:val="0"/>
              <w:marTop w:val="0"/>
              <w:marBottom w:val="0"/>
              <w:divBdr>
                <w:top w:val="none" w:sz="0" w:space="0" w:color="auto"/>
                <w:left w:val="none" w:sz="0" w:space="0" w:color="auto"/>
                <w:bottom w:val="none" w:sz="0" w:space="0" w:color="auto"/>
                <w:right w:val="none" w:sz="0" w:space="0" w:color="auto"/>
              </w:divBdr>
              <w:divsChild>
                <w:div w:id="102574604">
                  <w:marLeft w:val="0"/>
                  <w:marRight w:val="0"/>
                  <w:marTop w:val="0"/>
                  <w:marBottom w:val="0"/>
                  <w:divBdr>
                    <w:top w:val="none" w:sz="0" w:space="0" w:color="auto"/>
                    <w:left w:val="none" w:sz="0" w:space="0" w:color="auto"/>
                    <w:bottom w:val="none" w:sz="0" w:space="0" w:color="auto"/>
                    <w:right w:val="none" w:sz="0" w:space="0" w:color="auto"/>
                  </w:divBdr>
                  <w:divsChild>
                    <w:div w:id="16458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738">
              <w:marLeft w:val="0"/>
              <w:marRight w:val="0"/>
              <w:marTop w:val="0"/>
              <w:marBottom w:val="0"/>
              <w:divBdr>
                <w:top w:val="none" w:sz="0" w:space="0" w:color="auto"/>
                <w:left w:val="none" w:sz="0" w:space="0" w:color="auto"/>
                <w:bottom w:val="none" w:sz="0" w:space="0" w:color="auto"/>
                <w:right w:val="none" w:sz="0" w:space="0" w:color="auto"/>
              </w:divBdr>
            </w:div>
          </w:divsChild>
        </w:div>
        <w:div w:id="1596785385">
          <w:marLeft w:val="0"/>
          <w:marRight w:val="0"/>
          <w:marTop w:val="0"/>
          <w:marBottom w:val="0"/>
          <w:divBdr>
            <w:top w:val="none" w:sz="0" w:space="0" w:color="auto"/>
            <w:left w:val="none" w:sz="0" w:space="0" w:color="auto"/>
            <w:bottom w:val="none" w:sz="0" w:space="0" w:color="auto"/>
            <w:right w:val="none" w:sz="0" w:space="0" w:color="auto"/>
          </w:divBdr>
          <w:divsChild>
            <w:div w:id="283661102">
              <w:marLeft w:val="0"/>
              <w:marRight w:val="0"/>
              <w:marTop w:val="0"/>
              <w:marBottom w:val="0"/>
              <w:divBdr>
                <w:top w:val="none" w:sz="0" w:space="0" w:color="auto"/>
                <w:left w:val="none" w:sz="0" w:space="0" w:color="auto"/>
                <w:bottom w:val="none" w:sz="0" w:space="0" w:color="auto"/>
                <w:right w:val="none" w:sz="0" w:space="0" w:color="auto"/>
              </w:divBdr>
            </w:div>
            <w:div w:id="51582987">
              <w:marLeft w:val="0"/>
              <w:marRight w:val="0"/>
              <w:marTop w:val="0"/>
              <w:marBottom w:val="0"/>
              <w:divBdr>
                <w:top w:val="none" w:sz="0" w:space="0" w:color="auto"/>
                <w:left w:val="none" w:sz="0" w:space="0" w:color="auto"/>
                <w:bottom w:val="none" w:sz="0" w:space="0" w:color="auto"/>
                <w:right w:val="none" w:sz="0" w:space="0" w:color="auto"/>
              </w:divBdr>
              <w:divsChild>
                <w:div w:id="1565221094">
                  <w:marLeft w:val="0"/>
                  <w:marRight w:val="0"/>
                  <w:marTop w:val="0"/>
                  <w:marBottom w:val="0"/>
                  <w:divBdr>
                    <w:top w:val="none" w:sz="0" w:space="0" w:color="auto"/>
                    <w:left w:val="none" w:sz="0" w:space="0" w:color="auto"/>
                    <w:bottom w:val="none" w:sz="0" w:space="0" w:color="auto"/>
                    <w:right w:val="none" w:sz="0" w:space="0" w:color="auto"/>
                  </w:divBdr>
                  <w:divsChild>
                    <w:div w:id="7965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1737">
              <w:marLeft w:val="0"/>
              <w:marRight w:val="0"/>
              <w:marTop w:val="0"/>
              <w:marBottom w:val="0"/>
              <w:divBdr>
                <w:top w:val="none" w:sz="0" w:space="0" w:color="auto"/>
                <w:left w:val="none" w:sz="0" w:space="0" w:color="auto"/>
                <w:bottom w:val="none" w:sz="0" w:space="0" w:color="auto"/>
                <w:right w:val="none" w:sz="0" w:space="0" w:color="auto"/>
              </w:divBdr>
            </w:div>
          </w:divsChild>
        </w:div>
        <w:div w:id="1049914999">
          <w:marLeft w:val="0"/>
          <w:marRight w:val="0"/>
          <w:marTop w:val="0"/>
          <w:marBottom w:val="0"/>
          <w:divBdr>
            <w:top w:val="none" w:sz="0" w:space="0" w:color="auto"/>
            <w:left w:val="none" w:sz="0" w:space="0" w:color="auto"/>
            <w:bottom w:val="none" w:sz="0" w:space="0" w:color="auto"/>
            <w:right w:val="none" w:sz="0" w:space="0" w:color="auto"/>
          </w:divBdr>
          <w:divsChild>
            <w:div w:id="502666813">
              <w:marLeft w:val="0"/>
              <w:marRight w:val="0"/>
              <w:marTop w:val="0"/>
              <w:marBottom w:val="0"/>
              <w:divBdr>
                <w:top w:val="none" w:sz="0" w:space="0" w:color="auto"/>
                <w:left w:val="none" w:sz="0" w:space="0" w:color="auto"/>
                <w:bottom w:val="none" w:sz="0" w:space="0" w:color="auto"/>
                <w:right w:val="none" w:sz="0" w:space="0" w:color="auto"/>
              </w:divBdr>
            </w:div>
            <w:div w:id="1872456099">
              <w:marLeft w:val="0"/>
              <w:marRight w:val="0"/>
              <w:marTop w:val="0"/>
              <w:marBottom w:val="0"/>
              <w:divBdr>
                <w:top w:val="none" w:sz="0" w:space="0" w:color="auto"/>
                <w:left w:val="none" w:sz="0" w:space="0" w:color="auto"/>
                <w:bottom w:val="none" w:sz="0" w:space="0" w:color="auto"/>
                <w:right w:val="none" w:sz="0" w:space="0" w:color="auto"/>
              </w:divBdr>
              <w:divsChild>
                <w:div w:id="1522204811">
                  <w:marLeft w:val="0"/>
                  <w:marRight w:val="0"/>
                  <w:marTop w:val="0"/>
                  <w:marBottom w:val="0"/>
                  <w:divBdr>
                    <w:top w:val="none" w:sz="0" w:space="0" w:color="auto"/>
                    <w:left w:val="none" w:sz="0" w:space="0" w:color="auto"/>
                    <w:bottom w:val="none" w:sz="0" w:space="0" w:color="auto"/>
                    <w:right w:val="none" w:sz="0" w:space="0" w:color="auto"/>
                  </w:divBdr>
                  <w:divsChild>
                    <w:div w:id="10247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634">
      <w:bodyDiv w:val="1"/>
      <w:marLeft w:val="0"/>
      <w:marRight w:val="0"/>
      <w:marTop w:val="0"/>
      <w:marBottom w:val="0"/>
      <w:divBdr>
        <w:top w:val="none" w:sz="0" w:space="0" w:color="auto"/>
        <w:left w:val="none" w:sz="0" w:space="0" w:color="auto"/>
        <w:bottom w:val="none" w:sz="0" w:space="0" w:color="auto"/>
        <w:right w:val="none" w:sz="0" w:space="0" w:color="auto"/>
      </w:divBdr>
      <w:divsChild>
        <w:div w:id="1825513084">
          <w:marLeft w:val="0"/>
          <w:marRight w:val="0"/>
          <w:marTop w:val="0"/>
          <w:marBottom w:val="0"/>
          <w:divBdr>
            <w:top w:val="none" w:sz="0" w:space="0" w:color="auto"/>
            <w:left w:val="none" w:sz="0" w:space="0" w:color="auto"/>
            <w:bottom w:val="none" w:sz="0" w:space="0" w:color="auto"/>
            <w:right w:val="none" w:sz="0" w:space="0" w:color="auto"/>
          </w:divBdr>
          <w:divsChild>
            <w:div w:id="1776633757">
              <w:marLeft w:val="0"/>
              <w:marRight w:val="0"/>
              <w:marTop w:val="0"/>
              <w:marBottom w:val="0"/>
              <w:divBdr>
                <w:top w:val="none" w:sz="0" w:space="0" w:color="auto"/>
                <w:left w:val="none" w:sz="0" w:space="0" w:color="auto"/>
                <w:bottom w:val="none" w:sz="0" w:space="0" w:color="auto"/>
                <w:right w:val="none" w:sz="0" w:space="0" w:color="auto"/>
              </w:divBdr>
            </w:div>
            <w:div w:id="1667588790">
              <w:marLeft w:val="0"/>
              <w:marRight w:val="0"/>
              <w:marTop w:val="0"/>
              <w:marBottom w:val="0"/>
              <w:divBdr>
                <w:top w:val="none" w:sz="0" w:space="0" w:color="auto"/>
                <w:left w:val="none" w:sz="0" w:space="0" w:color="auto"/>
                <w:bottom w:val="none" w:sz="0" w:space="0" w:color="auto"/>
                <w:right w:val="none" w:sz="0" w:space="0" w:color="auto"/>
              </w:divBdr>
              <w:divsChild>
                <w:div w:id="2024934897">
                  <w:marLeft w:val="0"/>
                  <w:marRight w:val="0"/>
                  <w:marTop w:val="0"/>
                  <w:marBottom w:val="0"/>
                  <w:divBdr>
                    <w:top w:val="none" w:sz="0" w:space="0" w:color="auto"/>
                    <w:left w:val="none" w:sz="0" w:space="0" w:color="auto"/>
                    <w:bottom w:val="none" w:sz="0" w:space="0" w:color="auto"/>
                    <w:right w:val="none" w:sz="0" w:space="0" w:color="auto"/>
                  </w:divBdr>
                  <w:divsChild>
                    <w:div w:id="1775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8744">
              <w:marLeft w:val="0"/>
              <w:marRight w:val="0"/>
              <w:marTop w:val="0"/>
              <w:marBottom w:val="0"/>
              <w:divBdr>
                <w:top w:val="none" w:sz="0" w:space="0" w:color="auto"/>
                <w:left w:val="none" w:sz="0" w:space="0" w:color="auto"/>
                <w:bottom w:val="none" w:sz="0" w:space="0" w:color="auto"/>
                <w:right w:val="none" w:sz="0" w:space="0" w:color="auto"/>
              </w:divBdr>
            </w:div>
          </w:divsChild>
        </w:div>
        <w:div w:id="671644271">
          <w:marLeft w:val="0"/>
          <w:marRight w:val="0"/>
          <w:marTop w:val="0"/>
          <w:marBottom w:val="0"/>
          <w:divBdr>
            <w:top w:val="none" w:sz="0" w:space="0" w:color="auto"/>
            <w:left w:val="none" w:sz="0" w:space="0" w:color="auto"/>
            <w:bottom w:val="none" w:sz="0" w:space="0" w:color="auto"/>
            <w:right w:val="none" w:sz="0" w:space="0" w:color="auto"/>
          </w:divBdr>
          <w:divsChild>
            <w:div w:id="295795275">
              <w:marLeft w:val="0"/>
              <w:marRight w:val="0"/>
              <w:marTop w:val="0"/>
              <w:marBottom w:val="0"/>
              <w:divBdr>
                <w:top w:val="none" w:sz="0" w:space="0" w:color="auto"/>
                <w:left w:val="none" w:sz="0" w:space="0" w:color="auto"/>
                <w:bottom w:val="none" w:sz="0" w:space="0" w:color="auto"/>
                <w:right w:val="none" w:sz="0" w:space="0" w:color="auto"/>
              </w:divBdr>
            </w:div>
            <w:div w:id="1944413738">
              <w:marLeft w:val="0"/>
              <w:marRight w:val="0"/>
              <w:marTop w:val="0"/>
              <w:marBottom w:val="0"/>
              <w:divBdr>
                <w:top w:val="none" w:sz="0" w:space="0" w:color="auto"/>
                <w:left w:val="none" w:sz="0" w:space="0" w:color="auto"/>
                <w:bottom w:val="none" w:sz="0" w:space="0" w:color="auto"/>
                <w:right w:val="none" w:sz="0" w:space="0" w:color="auto"/>
              </w:divBdr>
              <w:divsChild>
                <w:div w:id="1616208759">
                  <w:marLeft w:val="0"/>
                  <w:marRight w:val="0"/>
                  <w:marTop w:val="0"/>
                  <w:marBottom w:val="0"/>
                  <w:divBdr>
                    <w:top w:val="none" w:sz="0" w:space="0" w:color="auto"/>
                    <w:left w:val="none" w:sz="0" w:space="0" w:color="auto"/>
                    <w:bottom w:val="none" w:sz="0" w:space="0" w:color="auto"/>
                    <w:right w:val="none" w:sz="0" w:space="0" w:color="auto"/>
                  </w:divBdr>
                  <w:divsChild>
                    <w:div w:id="1258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3626">
              <w:marLeft w:val="0"/>
              <w:marRight w:val="0"/>
              <w:marTop w:val="0"/>
              <w:marBottom w:val="0"/>
              <w:divBdr>
                <w:top w:val="none" w:sz="0" w:space="0" w:color="auto"/>
                <w:left w:val="none" w:sz="0" w:space="0" w:color="auto"/>
                <w:bottom w:val="none" w:sz="0" w:space="0" w:color="auto"/>
                <w:right w:val="none" w:sz="0" w:space="0" w:color="auto"/>
              </w:divBdr>
            </w:div>
          </w:divsChild>
        </w:div>
        <w:div w:id="686056952">
          <w:marLeft w:val="0"/>
          <w:marRight w:val="0"/>
          <w:marTop w:val="0"/>
          <w:marBottom w:val="0"/>
          <w:divBdr>
            <w:top w:val="none" w:sz="0" w:space="0" w:color="auto"/>
            <w:left w:val="none" w:sz="0" w:space="0" w:color="auto"/>
            <w:bottom w:val="none" w:sz="0" w:space="0" w:color="auto"/>
            <w:right w:val="none" w:sz="0" w:space="0" w:color="auto"/>
          </w:divBdr>
          <w:divsChild>
            <w:div w:id="633869183">
              <w:marLeft w:val="0"/>
              <w:marRight w:val="0"/>
              <w:marTop w:val="0"/>
              <w:marBottom w:val="0"/>
              <w:divBdr>
                <w:top w:val="none" w:sz="0" w:space="0" w:color="auto"/>
                <w:left w:val="none" w:sz="0" w:space="0" w:color="auto"/>
                <w:bottom w:val="none" w:sz="0" w:space="0" w:color="auto"/>
                <w:right w:val="none" w:sz="0" w:space="0" w:color="auto"/>
              </w:divBdr>
            </w:div>
            <w:div w:id="1768960176">
              <w:marLeft w:val="0"/>
              <w:marRight w:val="0"/>
              <w:marTop w:val="0"/>
              <w:marBottom w:val="0"/>
              <w:divBdr>
                <w:top w:val="none" w:sz="0" w:space="0" w:color="auto"/>
                <w:left w:val="none" w:sz="0" w:space="0" w:color="auto"/>
                <w:bottom w:val="none" w:sz="0" w:space="0" w:color="auto"/>
                <w:right w:val="none" w:sz="0" w:space="0" w:color="auto"/>
              </w:divBdr>
              <w:divsChild>
                <w:div w:id="1656227429">
                  <w:marLeft w:val="0"/>
                  <w:marRight w:val="0"/>
                  <w:marTop w:val="0"/>
                  <w:marBottom w:val="0"/>
                  <w:divBdr>
                    <w:top w:val="none" w:sz="0" w:space="0" w:color="auto"/>
                    <w:left w:val="none" w:sz="0" w:space="0" w:color="auto"/>
                    <w:bottom w:val="none" w:sz="0" w:space="0" w:color="auto"/>
                    <w:right w:val="none" w:sz="0" w:space="0" w:color="auto"/>
                  </w:divBdr>
                  <w:divsChild>
                    <w:div w:id="992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609">
              <w:marLeft w:val="0"/>
              <w:marRight w:val="0"/>
              <w:marTop w:val="0"/>
              <w:marBottom w:val="0"/>
              <w:divBdr>
                <w:top w:val="none" w:sz="0" w:space="0" w:color="auto"/>
                <w:left w:val="none" w:sz="0" w:space="0" w:color="auto"/>
                <w:bottom w:val="none" w:sz="0" w:space="0" w:color="auto"/>
                <w:right w:val="none" w:sz="0" w:space="0" w:color="auto"/>
              </w:divBdr>
            </w:div>
          </w:divsChild>
        </w:div>
        <w:div w:id="1062487225">
          <w:marLeft w:val="0"/>
          <w:marRight w:val="0"/>
          <w:marTop w:val="0"/>
          <w:marBottom w:val="0"/>
          <w:divBdr>
            <w:top w:val="none" w:sz="0" w:space="0" w:color="auto"/>
            <w:left w:val="none" w:sz="0" w:space="0" w:color="auto"/>
            <w:bottom w:val="none" w:sz="0" w:space="0" w:color="auto"/>
            <w:right w:val="none" w:sz="0" w:space="0" w:color="auto"/>
          </w:divBdr>
          <w:divsChild>
            <w:div w:id="1940869316">
              <w:marLeft w:val="0"/>
              <w:marRight w:val="0"/>
              <w:marTop w:val="0"/>
              <w:marBottom w:val="0"/>
              <w:divBdr>
                <w:top w:val="none" w:sz="0" w:space="0" w:color="auto"/>
                <w:left w:val="none" w:sz="0" w:space="0" w:color="auto"/>
                <w:bottom w:val="none" w:sz="0" w:space="0" w:color="auto"/>
                <w:right w:val="none" w:sz="0" w:space="0" w:color="auto"/>
              </w:divBdr>
            </w:div>
            <w:div w:id="627248745">
              <w:marLeft w:val="0"/>
              <w:marRight w:val="0"/>
              <w:marTop w:val="0"/>
              <w:marBottom w:val="0"/>
              <w:divBdr>
                <w:top w:val="none" w:sz="0" w:space="0" w:color="auto"/>
                <w:left w:val="none" w:sz="0" w:space="0" w:color="auto"/>
                <w:bottom w:val="none" w:sz="0" w:space="0" w:color="auto"/>
                <w:right w:val="none" w:sz="0" w:space="0" w:color="auto"/>
              </w:divBdr>
              <w:divsChild>
                <w:div w:id="1755742128">
                  <w:marLeft w:val="0"/>
                  <w:marRight w:val="0"/>
                  <w:marTop w:val="0"/>
                  <w:marBottom w:val="0"/>
                  <w:divBdr>
                    <w:top w:val="none" w:sz="0" w:space="0" w:color="auto"/>
                    <w:left w:val="none" w:sz="0" w:space="0" w:color="auto"/>
                    <w:bottom w:val="none" w:sz="0" w:space="0" w:color="auto"/>
                    <w:right w:val="none" w:sz="0" w:space="0" w:color="auto"/>
                  </w:divBdr>
                  <w:divsChild>
                    <w:div w:id="5575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0621">
              <w:marLeft w:val="0"/>
              <w:marRight w:val="0"/>
              <w:marTop w:val="0"/>
              <w:marBottom w:val="0"/>
              <w:divBdr>
                <w:top w:val="none" w:sz="0" w:space="0" w:color="auto"/>
                <w:left w:val="none" w:sz="0" w:space="0" w:color="auto"/>
                <w:bottom w:val="none" w:sz="0" w:space="0" w:color="auto"/>
                <w:right w:val="none" w:sz="0" w:space="0" w:color="auto"/>
              </w:divBdr>
            </w:div>
          </w:divsChild>
        </w:div>
        <w:div w:id="909118861">
          <w:marLeft w:val="0"/>
          <w:marRight w:val="0"/>
          <w:marTop w:val="0"/>
          <w:marBottom w:val="0"/>
          <w:divBdr>
            <w:top w:val="none" w:sz="0" w:space="0" w:color="auto"/>
            <w:left w:val="none" w:sz="0" w:space="0" w:color="auto"/>
            <w:bottom w:val="none" w:sz="0" w:space="0" w:color="auto"/>
            <w:right w:val="none" w:sz="0" w:space="0" w:color="auto"/>
          </w:divBdr>
          <w:divsChild>
            <w:div w:id="2027051723">
              <w:marLeft w:val="0"/>
              <w:marRight w:val="0"/>
              <w:marTop w:val="0"/>
              <w:marBottom w:val="0"/>
              <w:divBdr>
                <w:top w:val="none" w:sz="0" w:space="0" w:color="auto"/>
                <w:left w:val="none" w:sz="0" w:space="0" w:color="auto"/>
                <w:bottom w:val="none" w:sz="0" w:space="0" w:color="auto"/>
                <w:right w:val="none" w:sz="0" w:space="0" w:color="auto"/>
              </w:divBdr>
            </w:div>
            <w:div w:id="443430348">
              <w:marLeft w:val="0"/>
              <w:marRight w:val="0"/>
              <w:marTop w:val="0"/>
              <w:marBottom w:val="0"/>
              <w:divBdr>
                <w:top w:val="none" w:sz="0" w:space="0" w:color="auto"/>
                <w:left w:val="none" w:sz="0" w:space="0" w:color="auto"/>
                <w:bottom w:val="none" w:sz="0" w:space="0" w:color="auto"/>
                <w:right w:val="none" w:sz="0" w:space="0" w:color="auto"/>
              </w:divBdr>
              <w:divsChild>
                <w:div w:id="1799689041">
                  <w:marLeft w:val="0"/>
                  <w:marRight w:val="0"/>
                  <w:marTop w:val="0"/>
                  <w:marBottom w:val="0"/>
                  <w:divBdr>
                    <w:top w:val="none" w:sz="0" w:space="0" w:color="auto"/>
                    <w:left w:val="none" w:sz="0" w:space="0" w:color="auto"/>
                    <w:bottom w:val="none" w:sz="0" w:space="0" w:color="auto"/>
                    <w:right w:val="none" w:sz="0" w:space="0" w:color="auto"/>
                  </w:divBdr>
                  <w:divsChild>
                    <w:div w:id="11050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314">
      <w:bodyDiv w:val="1"/>
      <w:marLeft w:val="0"/>
      <w:marRight w:val="0"/>
      <w:marTop w:val="0"/>
      <w:marBottom w:val="0"/>
      <w:divBdr>
        <w:top w:val="none" w:sz="0" w:space="0" w:color="auto"/>
        <w:left w:val="none" w:sz="0" w:space="0" w:color="auto"/>
        <w:bottom w:val="none" w:sz="0" w:space="0" w:color="auto"/>
        <w:right w:val="none" w:sz="0" w:space="0" w:color="auto"/>
      </w:divBdr>
    </w:div>
    <w:div w:id="1733237300">
      <w:bodyDiv w:val="1"/>
      <w:marLeft w:val="0"/>
      <w:marRight w:val="0"/>
      <w:marTop w:val="0"/>
      <w:marBottom w:val="0"/>
      <w:divBdr>
        <w:top w:val="none" w:sz="0" w:space="0" w:color="auto"/>
        <w:left w:val="none" w:sz="0" w:space="0" w:color="auto"/>
        <w:bottom w:val="none" w:sz="0" w:space="0" w:color="auto"/>
        <w:right w:val="none" w:sz="0" w:space="0" w:color="auto"/>
      </w:divBdr>
      <w:divsChild>
        <w:div w:id="796529935">
          <w:marLeft w:val="0"/>
          <w:marRight w:val="0"/>
          <w:marTop w:val="0"/>
          <w:marBottom w:val="0"/>
          <w:divBdr>
            <w:top w:val="none" w:sz="0" w:space="0" w:color="auto"/>
            <w:left w:val="none" w:sz="0" w:space="0" w:color="auto"/>
            <w:bottom w:val="none" w:sz="0" w:space="0" w:color="auto"/>
            <w:right w:val="none" w:sz="0" w:space="0" w:color="auto"/>
          </w:divBdr>
          <w:divsChild>
            <w:div w:id="190414608">
              <w:marLeft w:val="0"/>
              <w:marRight w:val="0"/>
              <w:marTop w:val="0"/>
              <w:marBottom w:val="0"/>
              <w:divBdr>
                <w:top w:val="none" w:sz="0" w:space="0" w:color="auto"/>
                <w:left w:val="none" w:sz="0" w:space="0" w:color="auto"/>
                <w:bottom w:val="none" w:sz="0" w:space="0" w:color="auto"/>
                <w:right w:val="none" w:sz="0" w:space="0" w:color="auto"/>
              </w:divBdr>
              <w:divsChild>
                <w:div w:id="1380282149">
                  <w:marLeft w:val="0"/>
                  <w:marRight w:val="0"/>
                  <w:marTop w:val="0"/>
                  <w:marBottom w:val="0"/>
                  <w:divBdr>
                    <w:top w:val="none" w:sz="0" w:space="0" w:color="auto"/>
                    <w:left w:val="none" w:sz="0" w:space="0" w:color="auto"/>
                    <w:bottom w:val="none" w:sz="0" w:space="0" w:color="auto"/>
                    <w:right w:val="none" w:sz="0" w:space="0" w:color="auto"/>
                  </w:divBdr>
                  <w:divsChild>
                    <w:div w:id="856819391">
                      <w:marLeft w:val="0"/>
                      <w:marRight w:val="0"/>
                      <w:marTop w:val="0"/>
                      <w:marBottom w:val="0"/>
                      <w:divBdr>
                        <w:top w:val="none" w:sz="0" w:space="0" w:color="auto"/>
                        <w:left w:val="none" w:sz="0" w:space="0" w:color="auto"/>
                        <w:bottom w:val="none" w:sz="0" w:space="0" w:color="auto"/>
                        <w:right w:val="none" w:sz="0" w:space="0" w:color="auto"/>
                      </w:divBdr>
                      <w:divsChild>
                        <w:div w:id="114913106">
                          <w:marLeft w:val="0"/>
                          <w:marRight w:val="0"/>
                          <w:marTop w:val="0"/>
                          <w:marBottom w:val="0"/>
                          <w:divBdr>
                            <w:top w:val="none" w:sz="0" w:space="0" w:color="auto"/>
                            <w:left w:val="none" w:sz="0" w:space="0" w:color="auto"/>
                            <w:bottom w:val="none" w:sz="0" w:space="0" w:color="auto"/>
                            <w:right w:val="none" w:sz="0" w:space="0" w:color="auto"/>
                          </w:divBdr>
                          <w:divsChild>
                            <w:div w:id="1399792559">
                              <w:marLeft w:val="0"/>
                              <w:marRight w:val="0"/>
                              <w:marTop w:val="0"/>
                              <w:marBottom w:val="0"/>
                              <w:divBdr>
                                <w:top w:val="none" w:sz="0" w:space="0" w:color="auto"/>
                                <w:left w:val="none" w:sz="0" w:space="0" w:color="auto"/>
                                <w:bottom w:val="none" w:sz="0" w:space="0" w:color="auto"/>
                                <w:right w:val="none" w:sz="0" w:space="0" w:color="auto"/>
                              </w:divBdr>
                              <w:divsChild>
                                <w:div w:id="986663783">
                                  <w:marLeft w:val="0"/>
                                  <w:marRight w:val="0"/>
                                  <w:marTop w:val="0"/>
                                  <w:marBottom w:val="0"/>
                                  <w:divBdr>
                                    <w:top w:val="none" w:sz="0" w:space="0" w:color="auto"/>
                                    <w:left w:val="none" w:sz="0" w:space="0" w:color="auto"/>
                                    <w:bottom w:val="none" w:sz="0" w:space="0" w:color="auto"/>
                                    <w:right w:val="none" w:sz="0" w:space="0" w:color="auto"/>
                                  </w:divBdr>
                                  <w:divsChild>
                                    <w:div w:id="390463806">
                                      <w:marLeft w:val="0"/>
                                      <w:marRight w:val="0"/>
                                      <w:marTop w:val="0"/>
                                      <w:marBottom w:val="0"/>
                                      <w:divBdr>
                                        <w:top w:val="none" w:sz="0" w:space="0" w:color="auto"/>
                                        <w:left w:val="none" w:sz="0" w:space="0" w:color="auto"/>
                                        <w:bottom w:val="none" w:sz="0" w:space="0" w:color="auto"/>
                                        <w:right w:val="none" w:sz="0" w:space="0" w:color="auto"/>
                                      </w:divBdr>
                                      <w:divsChild>
                                        <w:div w:id="376778951">
                                          <w:marLeft w:val="0"/>
                                          <w:marRight w:val="0"/>
                                          <w:marTop w:val="0"/>
                                          <w:marBottom w:val="0"/>
                                          <w:divBdr>
                                            <w:top w:val="none" w:sz="0" w:space="0" w:color="auto"/>
                                            <w:left w:val="none" w:sz="0" w:space="0" w:color="auto"/>
                                            <w:bottom w:val="none" w:sz="0" w:space="0" w:color="auto"/>
                                            <w:right w:val="none" w:sz="0" w:space="0" w:color="auto"/>
                                          </w:divBdr>
                                          <w:divsChild>
                                            <w:div w:id="316766734">
                                              <w:marLeft w:val="0"/>
                                              <w:marRight w:val="0"/>
                                              <w:marTop w:val="0"/>
                                              <w:marBottom w:val="0"/>
                                              <w:divBdr>
                                                <w:top w:val="none" w:sz="0" w:space="0" w:color="auto"/>
                                                <w:left w:val="none" w:sz="0" w:space="0" w:color="auto"/>
                                                <w:bottom w:val="none" w:sz="0" w:space="0" w:color="auto"/>
                                                <w:right w:val="none" w:sz="0" w:space="0" w:color="auto"/>
                                              </w:divBdr>
                                            </w:div>
                                            <w:div w:id="785345567">
                                              <w:marLeft w:val="0"/>
                                              <w:marRight w:val="0"/>
                                              <w:marTop w:val="0"/>
                                              <w:marBottom w:val="0"/>
                                              <w:divBdr>
                                                <w:top w:val="none" w:sz="0" w:space="0" w:color="auto"/>
                                                <w:left w:val="none" w:sz="0" w:space="0" w:color="auto"/>
                                                <w:bottom w:val="none" w:sz="0" w:space="0" w:color="auto"/>
                                                <w:right w:val="none" w:sz="0" w:space="0" w:color="auto"/>
                                              </w:divBdr>
                                              <w:divsChild>
                                                <w:div w:id="1130585396">
                                                  <w:marLeft w:val="0"/>
                                                  <w:marRight w:val="0"/>
                                                  <w:marTop w:val="0"/>
                                                  <w:marBottom w:val="0"/>
                                                  <w:divBdr>
                                                    <w:top w:val="none" w:sz="0" w:space="0" w:color="auto"/>
                                                    <w:left w:val="none" w:sz="0" w:space="0" w:color="auto"/>
                                                    <w:bottom w:val="none" w:sz="0" w:space="0" w:color="auto"/>
                                                    <w:right w:val="none" w:sz="0" w:space="0" w:color="auto"/>
                                                  </w:divBdr>
                                                  <w:divsChild>
                                                    <w:div w:id="663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883">
                                              <w:marLeft w:val="0"/>
                                              <w:marRight w:val="0"/>
                                              <w:marTop w:val="0"/>
                                              <w:marBottom w:val="0"/>
                                              <w:divBdr>
                                                <w:top w:val="none" w:sz="0" w:space="0" w:color="auto"/>
                                                <w:left w:val="none" w:sz="0" w:space="0" w:color="auto"/>
                                                <w:bottom w:val="none" w:sz="0" w:space="0" w:color="auto"/>
                                                <w:right w:val="none" w:sz="0" w:space="0" w:color="auto"/>
                                              </w:divBdr>
                                            </w:div>
                                          </w:divsChild>
                                        </w:div>
                                        <w:div w:id="1094278387">
                                          <w:marLeft w:val="0"/>
                                          <w:marRight w:val="0"/>
                                          <w:marTop w:val="0"/>
                                          <w:marBottom w:val="0"/>
                                          <w:divBdr>
                                            <w:top w:val="none" w:sz="0" w:space="0" w:color="auto"/>
                                            <w:left w:val="none" w:sz="0" w:space="0" w:color="auto"/>
                                            <w:bottom w:val="none" w:sz="0" w:space="0" w:color="auto"/>
                                            <w:right w:val="none" w:sz="0" w:space="0" w:color="auto"/>
                                          </w:divBdr>
                                          <w:divsChild>
                                            <w:div w:id="1340154657">
                                              <w:marLeft w:val="0"/>
                                              <w:marRight w:val="0"/>
                                              <w:marTop w:val="0"/>
                                              <w:marBottom w:val="0"/>
                                              <w:divBdr>
                                                <w:top w:val="none" w:sz="0" w:space="0" w:color="auto"/>
                                                <w:left w:val="none" w:sz="0" w:space="0" w:color="auto"/>
                                                <w:bottom w:val="none" w:sz="0" w:space="0" w:color="auto"/>
                                                <w:right w:val="none" w:sz="0" w:space="0" w:color="auto"/>
                                              </w:divBdr>
                                            </w:div>
                                            <w:div w:id="748965990">
                                              <w:marLeft w:val="0"/>
                                              <w:marRight w:val="0"/>
                                              <w:marTop w:val="0"/>
                                              <w:marBottom w:val="0"/>
                                              <w:divBdr>
                                                <w:top w:val="none" w:sz="0" w:space="0" w:color="auto"/>
                                                <w:left w:val="none" w:sz="0" w:space="0" w:color="auto"/>
                                                <w:bottom w:val="none" w:sz="0" w:space="0" w:color="auto"/>
                                                <w:right w:val="none" w:sz="0" w:space="0" w:color="auto"/>
                                              </w:divBdr>
                                              <w:divsChild>
                                                <w:div w:id="922422224">
                                                  <w:marLeft w:val="0"/>
                                                  <w:marRight w:val="0"/>
                                                  <w:marTop w:val="0"/>
                                                  <w:marBottom w:val="0"/>
                                                  <w:divBdr>
                                                    <w:top w:val="none" w:sz="0" w:space="0" w:color="auto"/>
                                                    <w:left w:val="none" w:sz="0" w:space="0" w:color="auto"/>
                                                    <w:bottom w:val="none" w:sz="0" w:space="0" w:color="auto"/>
                                                    <w:right w:val="none" w:sz="0" w:space="0" w:color="auto"/>
                                                  </w:divBdr>
                                                  <w:divsChild>
                                                    <w:div w:id="12532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4353">
                                              <w:marLeft w:val="0"/>
                                              <w:marRight w:val="0"/>
                                              <w:marTop w:val="0"/>
                                              <w:marBottom w:val="0"/>
                                              <w:divBdr>
                                                <w:top w:val="none" w:sz="0" w:space="0" w:color="auto"/>
                                                <w:left w:val="none" w:sz="0" w:space="0" w:color="auto"/>
                                                <w:bottom w:val="none" w:sz="0" w:space="0" w:color="auto"/>
                                                <w:right w:val="none" w:sz="0" w:space="0" w:color="auto"/>
                                              </w:divBdr>
                                            </w:div>
                                          </w:divsChild>
                                        </w:div>
                                        <w:div w:id="138884059">
                                          <w:marLeft w:val="0"/>
                                          <w:marRight w:val="0"/>
                                          <w:marTop w:val="0"/>
                                          <w:marBottom w:val="0"/>
                                          <w:divBdr>
                                            <w:top w:val="none" w:sz="0" w:space="0" w:color="auto"/>
                                            <w:left w:val="none" w:sz="0" w:space="0" w:color="auto"/>
                                            <w:bottom w:val="none" w:sz="0" w:space="0" w:color="auto"/>
                                            <w:right w:val="none" w:sz="0" w:space="0" w:color="auto"/>
                                          </w:divBdr>
                                          <w:divsChild>
                                            <w:div w:id="1889995288">
                                              <w:marLeft w:val="0"/>
                                              <w:marRight w:val="0"/>
                                              <w:marTop w:val="0"/>
                                              <w:marBottom w:val="0"/>
                                              <w:divBdr>
                                                <w:top w:val="none" w:sz="0" w:space="0" w:color="auto"/>
                                                <w:left w:val="none" w:sz="0" w:space="0" w:color="auto"/>
                                                <w:bottom w:val="none" w:sz="0" w:space="0" w:color="auto"/>
                                                <w:right w:val="none" w:sz="0" w:space="0" w:color="auto"/>
                                              </w:divBdr>
                                            </w:div>
                                            <w:div w:id="1449545838">
                                              <w:marLeft w:val="0"/>
                                              <w:marRight w:val="0"/>
                                              <w:marTop w:val="0"/>
                                              <w:marBottom w:val="0"/>
                                              <w:divBdr>
                                                <w:top w:val="none" w:sz="0" w:space="0" w:color="auto"/>
                                                <w:left w:val="none" w:sz="0" w:space="0" w:color="auto"/>
                                                <w:bottom w:val="none" w:sz="0" w:space="0" w:color="auto"/>
                                                <w:right w:val="none" w:sz="0" w:space="0" w:color="auto"/>
                                              </w:divBdr>
                                              <w:divsChild>
                                                <w:div w:id="2093819755">
                                                  <w:marLeft w:val="0"/>
                                                  <w:marRight w:val="0"/>
                                                  <w:marTop w:val="0"/>
                                                  <w:marBottom w:val="0"/>
                                                  <w:divBdr>
                                                    <w:top w:val="none" w:sz="0" w:space="0" w:color="auto"/>
                                                    <w:left w:val="none" w:sz="0" w:space="0" w:color="auto"/>
                                                    <w:bottom w:val="none" w:sz="0" w:space="0" w:color="auto"/>
                                                    <w:right w:val="none" w:sz="0" w:space="0" w:color="auto"/>
                                                  </w:divBdr>
                                                  <w:divsChild>
                                                    <w:div w:id="10680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256">
                                              <w:marLeft w:val="0"/>
                                              <w:marRight w:val="0"/>
                                              <w:marTop w:val="0"/>
                                              <w:marBottom w:val="0"/>
                                              <w:divBdr>
                                                <w:top w:val="none" w:sz="0" w:space="0" w:color="auto"/>
                                                <w:left w:val="none" w:sz="0" w:space="0" w:color="auto"/>
                                                <w:bottom w:val="none" w:sz="0" w:space="0" w:color="auto"/>
                                                <w:right w:val="none" w:sz="0" w:space="0" w:color="auto"/>
                                              </w:divBdr>
                                            </w:div>
                                          </w:divsChild>
                                        </w:div>
                                        <w:div w:id="1480613807">
                                          <w:marLeft w:val="0"/>
                                          <w:marRight w:val="0"/>
                                          <w:marTop w:val="0"/>
                                          <w:marBottom w:val="0"/>
                                          <w:divBdr>
                                            <w:top w:val="none" w:sz="0" w:space="0" w:color="auto"/>
                                            <w:left w:val="none" w:sz="0" w:space="0" w:color="auto"/>
                                            <w:bottom w:val="none" w:sz="0" w:space="0" w:color="auto"/>
                                            <w:right w:val="none" w:sz="0" w:space="0" w:color="auto"/>
                                          </w:divBdr>
                                          <w:divsChild>
                                            <w:div w:id="1618874107">
                                              <w:marLeft w:val="0"/>
                                              <w:marRight w:val="0"/>
                                              <w:marTop w:val="0"/>
                                              <w:marBottom w:val="0"/>
                                              <w:divBdr>
                                                <w:top w:val="none" w:sz="0" w:space="0" w:color="auto"/>
                                                <w:left w:val="none" w:sz="0" w:space="0" w:color="auto"/>
                                                <w:bottom w:val="none" w:sz="0" w:space="0" w:color="auto"/>
                                                <w:right w:val="none" w:sz="0" w:space="0" w:color="auto"/>
                                              </w:divBdr>
                                            </w:div>
                                            <w:div w:id="520825533">
                                              <w:marLeft w:val="0"/>
                                              <w:marRight w:val="0"/>
                                              <w:marTop w:val="0"/>
                                              <w:marBottom w:val="0"/>
                                              <w:divBdr>
                                                <w:top w:val="none" w:sz="0" w:space="0" w:color="auto"/>
                                                <w:left w:val="none" w:sz="0" w:space="0" w:color="auto"/>
                                                <w:bottom w:val="none" w:sz="0" w:space="0" w:color="auto"/>
                                                <w:right w:val="none" w:sz="0" w:space="0" w:color="auto"/>
                                              </w:divBdr>
                                              <w:divsChild>
                                                <w:div w:id="477889147">
                                                  <w:marLeft w:val="0"/>
                                                  <w:marRight w:val="0"/>
                                                  <w:marTop w:val="0"/>
                                                  <w:marBottom w:val="0"/>
                                                  <w:divBdr>
                                                    <w:top w:val="none" w:sz="0" w:space="0" w:color="auto"/>
                                                    <w:left w:val="none" w:sz="0" w:space="0" w:color="auto"/>
                                                    <w:bottom w:val="none" w:sz="0" w:space="0" w:color="auto"/>
                                                    <w:right w:val="none" w:sz="0" w:space="0" w:color="auto"/>
                                                  </w:divBdr>
                                                  <w:divsChild>
                                                    <w:div w:id="10727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822">
                                              <w:marLeft w:val="0"/>
                                              <w:marRight w:val="0"/>
                                              <w:marTop w:val="0"/>
                                              <w:marBottom w:val="0"/>
                                              <w:divBdr>
                                                <w:top w:val="none" w:sz="0" w:space="0" w:color="auto"/>
                                                <w:left w:val="none" w:sz="0" w:space="0" w:color="auto"/>
                                                <w:bottom w:val="none" w:sz="0" w:space="0" w:color="auto"/>
                                                <w:right w:val="none" w:sz="0" w:space="0" w:color="auto"/>
                                              </w:divBdr>
                                            </w:div>
                                          </w:divsChild>
                                        </w:div>
                                        <w:div w:id="1860583063">
                                          <w:marLeft w:val="0"/>
                                          <w:marRight w:val="0"/>
                                          <w:marTop w:val="0"/>
                                          <w:marBottom w:val="0"/>
                                          <w:divBdr>
                                            <w:top w:val="none" w:sz="0" w:space="0" w:color="auto"/>
                                            <w:left w:val="none" w:sz="0" w:space="0" w:color="auto"/>
                                            <w:bottom w:val="none" w:sz="0" w:space="0" w:color="auto"/>
                                            <w:right w:val="none" w:sz="0" w:space="0" w:color="auto"/>
                                          </w:divBdr>
                                          <w:divsChild>
                                            <w:div w:id="1834829726">
                                              <w:marLeft w:val="0"/>
                                              <w:marRight w:val="0"/>
                                              <w:marTop w:val="0"/>
                                              <w:marBottom w:val="0"/>
                                              <w:divBdr>
                                                <w:top w:val="none" w:sz="0" w:space="0" w:color="auto"/>
                                                <w:left w:val="none" w:sz="0" w:space="0" w:color="auto"/>
                                                <w:bottom w:val="none" w:sz="0" w:space="0" w:color="auto"/>
                                                <w:right w:val="none" w:sz="0" w:space="0" w:color="auto"/>
                                              </w:divBdr>
                                            </w:div>
                                            <w:div w:id="902788207">
                                              <w:marLeft w:val="0"/>
                                              <w:marRight w:val="0"/>
                                              <w:marTop w:val="0"/>
                                              <w:marBottom w:val="0"/>
                                              <w:divBdr>
                                                <w:top w:val="none" w:sz="0" w:space="0" w:color="auto"/>
                                                <w:left w:val="none" w:sz="0" w:space="0" w:color="auto"/>
                                                <w:bottom w:val="none" w:sz="0" w:space="0" w:color="auto"/>
                                                <w:right w:val="none" w:sz="0" w:space="0" w:color="auto"/>
                                              </w:divBdr>
                                              <w:divsChild>
                                                <w:div w:id="2105566750">
                                                  <w:marLeft w:val="0"/>
                                                  <w:marRight w:val="0"/>
                                                  <w:marTop w:val="0"/>
                                                  <w:marBottom w:val="0"/>
                                                  <w:divBdr>
                                                    <w:top w:val="none" w:sz="0" w:space="0" w:color="auto"/>
                                                    <w:left w:val="none" w:sz="0" w:space="0" w:color="auto"/>
                                                    <w:bottom w:val="none" w:sz="0" w:space="0" w:color="auto"/>
                                                    <w:right w:val="none" w:sz="0" w:space="0" w:color="auto"/>
                                                  </w:divBdr>
                                                  <w:divsChild>
                                                    <w:div w:id="4640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168369">
      <w:bodyDiv w:val="1"/>
      <w:marLeft w:val="0"/>
      <w:marRight w:val="0"/>
      <w:marTop w:val="0"/>
      <w:marBottom w:val="0"/>
      <w:divBdr>
        <w:top w:val="none" w:sz="0" w:space="0" w:color="auto"/>
        <w:left w:val="none" w:sz="0" w:space="0" w:color="auto"/>
        <w:bottom w:val="none" w:sz="0" w:space="0" w:color="auto"/>
        <w:right w:val="none" w:sz="0" w:space="0" w:color="auto"/>
      </w:divBdr>
      <w:divsChild>
        <w:div w:id="2110928679">
          <w:marLeft w:val="0"/>
          <w:marRight w:val="0"/>
          <w:marTop w:val="0"/>
          <w:marBottom w:val="0"/>
          <w:divBdr>
            <w:top w:val="none" w:sz="0" w:space="0" w:color="auto"/>
            <w:left w:val="none" w:sz="0" w:space="0" w:color="auto"/>
            <w:bottom w:val="none" w:sz="0" w:space="0" w:color="auto"/>
            <w:right w:val="none" w:sz="0" w:space="0" w:color="auto"/>
          </w:divBdr>
          <w:divsChild>
            <w:div w:id="2140762445">
              <w:marLeft w:val="0"/>
              <w:marRight w:val="0"/>
              <w:marTop w:val="0"/>
              <w:marBottom w:val="0"/>
              <w:divBdr>
                <w:top w:val="none" w:sz="0" w:space="0" w:color="auto"/>
                <w:left w:val="none" w:sz="0" w:space="0" w:color="auto"/>
                <w:bottom w:val="none" w:sz="0" w:space="0" w:color="auto"/>
                <w:right w:val="none" w:sz="0" w:space="0" w:color="auto"/>
              </w:divBdr>
            </w:div>
            <w:div w:id="687756645">
              <w:marLeft w:val="0"/>
              <w:marRight w:val="0"/>
              <w:marTop w:val="0"/>
              <w:marBottom w:val="0"/>
              <w:divBdr>
                <w:top w:val="none" w:sz="0" w:space="0" w:color="auto"/>
                <w:left w:val="none" w:sz="0" w:space="0" w:color="auto"/>
                <w:bottom w:val="none" w:sz="0" w:space="0" w:color="auto"/>
                <w:right w:val="none" w:sz="0" w:space="0" w:color="auto"/>
              </w:divBdr>
              <w:divsChild>
                <w:div w:id="560016475">
                  <w:marLeft w:val="0"/>
                  <w:marRight w:val="0"/>
                  <w:marTop w:val="0"/>
                  <w:marBottom w:val="0"/>
                  <w:divBdr>
                    <w:top w:val="none" w:sz="0" w:space="0" w:color="auto"/>
                    <w:left w:val="none" w:sz="0" w:space="0" w:color="auto"/>
                    <w:bottom w:val="none" w:sz="0" w:space="0" w:color="auto"/>
                    <w:right w:val="none" w:sz="0" w:space="0" w:color="auto"/>
                  </w:divBdr>
                  <w:divsChild>
                    <w:div w:id="12522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0638">
              <w:marLeft w:val="0"/>
              <w:marRight w:val="0"/>
              <w:marTop w:val="0"/>
              <w:marBottom w:val="0"/>
              <w:divBdr>
                <w:top w:val="none" w:sz="0" w:space="0" w:color="auto"/>
                <w:left w:val="none" w:sz="0" w:space="0" w:color="auto"/>
                <w:bottom w:val="none" w:sz="0" w:space="0" w:color="auto"/>
                <w:right w:val="none" w:sz="0" w:space="0" w:color="auto"/>
              </w:divBdr>
            </w:div>
          </w:divsChild>
        </w:div>
        <w:div w:id="877473359">
          <w:marLeft w:val="0"/>
          <w:marRight w:val="0"/>
          <w:marTop w:val="0"/>
          <w:marBottom w:val="0"/>
          <w:divBdr>
            <w:top w:val="none" w:sz="0" w:space="0" w:color="auto"/>
            <w:left w:val="none" w:sz="0" w:space="0" w:color="auto"/>
            <w:bottom w:val="none" w:sz="0" w:space="0" w:color="auto"/>
            <w:right w:val="none" w:sz="0" w:space="0" w:color="auto"/>
          </w:divBdr>
          <w:divsChild>
            <w:div w:id="1736076863">
              <w:marLeft w:val="0"/>
              <w:marRight w:val="0"/>
              <w:marTop w:val="0"/>
              <w:marBottom w:val="0"/>
              <w:divBdr>
                <w:top w:val="none" w:sz="0" w:space="0" w:color="auto"/>
                <w:left w:val="none" w:sz="0" w:space="0" w:color="auto"/>
                <w:bottom w:val="none" w:sz="0" w:space="0" w:color="auto"/>
                <w:right w:val="none" w:sz="0" w:space="0" w:color="auto"/>
              </w:divBdr>
            </w:div>
            <w:div w:id="504050827">
              <w:marLeft w:val="0"/>
              <w:marRight w:val="0"/>
              <w:marTop w:val="0"/>
              <w:marBottom w:val="0"/>
              <w:divBdr>
                <w:top w:val="none" w:sz="0" w:space="0" w:color="auto"/>
                <w:left w:val="none" w:sz="0" w:space="0" w:color="auto"/>
                <w:bottom w:val="none" w:sz="0" w:space="0" w:color="auto"/>
                <w:right w:val="none" w:sz="0" w:space="0" w:color="auto"/>
              </w:divBdr>
              <w:divsChild>
                <w:div w:id="497503952">
                  <w:marLeft w:val="0"/>
                  <w:marRight w:val="0"/>
                  <w:marTop w:val="0"/>
                  <w:marBottom w:val="0"/>
                  <w:divBdr>
                    <w:top w:val="none" w:sz="0" w:space="0" w:color="auto"/>
                    <w:left w:val="none" w:sz="0" w:space="0" w:color="auto"/>
                    <w:bottom w:val="none" w:sz="0" w:space="0" w:color="auto"/>
                    <w:right w:val="none" w:sz="0" w:space="0" w:color="auto"/>
                  </w:divBdr>
                  <w:divsChild>
                    <w:div w:id="1912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755">
              <w:marLeft w:val="0"/>
              <w:marRight w:val="0"/>
              <w:marTop w:val="0"/>
              <w:marBottom w:val="0"/>
              <w:divBdr>
                <w:top w:val="none" w:sz="0" w:space="0" w:color="auto"/>
                <w:left w:val="none" w:sz="0" w:space="0" w:color="auto"/>
                <w:bottom w:val="none" w:sz="0" w:space="0" w:color="auto"/>
                <w:right w:val="none" w:sz="0" w:space="0" w:color="auto"/>
              </w:divBdr>
            </w:div>
          </w:divsChild>
        </w:div>
        <w:div w:id="185826780">
          <w:marLeft w:val="0"/>
          <w:marRight w:val="0"/>
          <w:marTop w:val="0"/>
          <w:marBottom w:val="0"/>
          <w:divBdr>
            <w:top w:val="none" w:sz="0" w:space="0" w:color="auto"/>
            <w:left w:val="none" w:sz="0" w:space="0" w:color="auto"/>
            <w:bottom w:val="none" w:sz="0" w:space="0" w:color="auto"/>
            <w:right w:val="none" w:sz="0" w:space="0" w:color="auto"/>
          </w:divBdr>
          <w:divsChild>
            <w:div w:id="476651489">
              <w:marLeft w:val="0"/>
              <w:marRight w:val="0"/>
              <w:marTop w:val="0"/>
              <w:marBottom w:val="0"/>
              <w:divBdr>
                <w:top w:val="none" w:sz="0" w:space="0" w:color="auto"/>
                <w:left w:val="none" w:sz="0" w:space="0" w:color="auto"/>
                <w:bottom w:val="none" w:sz="0" w:space="0" w:color="auto"/>
                <w:right w:val="none" w:sz="0" w:space="0" w:color="auto"/>
              </w:divBdr>
            </w:div>
            <w:div w:id="791024555">
              <w:marLeft w:val="0"/>
              <w:marRight w:val="0"/>
              <w:marTop w:val="0"/>
              <w:marBottom w:val="0"/>
              <w:divBdr>
                <w:top w:val="none" w:sz="0" w:space="0" w:color="auto"/>
                <w:left w:val="none" w:sz="0" w:space="0" w:color="auto"/>
                <w:bottom w:val="none" w:sz="0" w:space="0" w:color="auto"/>
                <w:right w:val="none" w:sz="0" w:space="0" w:color="auto"/>
              </w:divBdr>
              <w:divsChild>
                <w:div w:id="2032682063">
                  <w:marLeft w:val="0"/>
                  <w:marRight w:val="0"/>
                  <w:marTop w:val="0"/>
                  <w:marBottom w:val="0"/>
                  <w:divBdr>
                    <w:top w:val="none" w:sz="0" w:space="0" w:color="auto"/>
                    <w:left w:val="none" w:sz="0" w:space="0" w:color="auto"/>
                    <w:bottom w:val="none" w:sz="0" w:space="0" w:color="auto"/>
                    <w:right w:val="none" w:sz="0" w:space="0" w:color="auto"/>
                  </w:divBdr>
                  <w:divsChild>
                    <w:div w:id="212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398">
              <w:marLeft w:val="0"/>
              <w:marRight w:val="0"/>
              <w:marTop w:val="0"/>
              <w:marBottom w:val="0"/>
              <w:divBdr>
                <w:top w:val="none" w:sz="0" w:space="0" w:color="auto"/>
                <w:left w:val="none" w:sz="0" w:space="0" w:color="auto"/>
                <w:bottom w:val="none" w:sz="0" w:space="0" w:color="auto"/>
                <w:right w:val="none" w:sz="0" w:space="0" w:color="auto"/>
              </w:divBdr>
            </w:div>
          </w:divsChild>
        </w:div>
        <w:div w:id="1497069004">
          <w:marLeft w:val="0"/>
          <w:marRight w:val="0"/>
          <w:marTop w:val="0"/>
          <w:marBottom w:val="0"/>
          <w:divBdr>
            <w:top w:val="none" w:sz="0" w:space="0" w:color="auto"/>
            <w:left w:val="none" w:sz="0" w:space="0" w:color="auto"/>
            <w:bottom w:val="none" w:sz="0" w:space="0" w:color="auto"/>
            <w:right w:val="none" w:sz="0" w:space="0" w:color="auto"/>
          </w:divBdr>
          <w:divsChild>
            <w:div w:id="286087646">
              <w:marLeft w:val="0"/>
              <w:marRight w:val="0"/>
              <w:marTop w:val="0"/>
              <w:marBottom w:val="0"/>
              <w:divBdr>
                <w:top w:val="none" w:sz="0" w:space="0" w:color="auto"/>
                <w:left w:val="none" w:sz="0" w:space="0" w:color="auto"/>
                <w:bottom w:val="none" w:sz="0" w:space="0" w:color="auto"/>
                <w:right w:val="none" w:sz="0" w:space="0" w:color="auto"/>
              </w:divBdr>
            </w:div>
            <w:div w:id="2057654005">
              <w:marLeft w:val="0"/>
              <w:marRight w:val="0"/>
              <w:marTop w:val="0"/>
              <w:marBottom w:val="0"/>
              <w:divBdr>
                <w:top w:val="none" w:sz="0" w:space="0" w:color="auto"/>
                <w:left w:val="none" w:sz="0" w:space="0" w:color="auto"/>
                <w:bottom w:val="none" w:sz="0" w:space="0" w:color="auto"/>
                <w:right w:val="none" w:sz="0" w:space="0" w:color="auto"/>
              </w:divBdr>
              <w:divsChild>
                <w:div w:id="904729494">
                  <w:marLeft w:val="0"/>
                  <w:marRight w:val="0"/>
                  <w:marTop w:val="0"/>
                  <w:marBottom w:val="0"/>
                  <w:divBdr>
                    <w:top w:val="none" w:sz="0" w:space="0" w:color="auto"/>
                    <w:left w:val="none" w:sz="0" w:space="0" w:color="auto"/>
                    <w:bottom w:val="none" w:sz="0" w:space="0" w:color="auto"/>
                    <w:right w:val="none" w:sz="0" w:space="0" w:color="auto"/>
                  </w:divBdr>
                  <w:divsChild>
                    <w:div w:id="8799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359">
              <w:marLeft w:val="0"/>
              <w:marRight w:val="0"/>
              <w:marTop w:val="0"/>
              <w:marBottom w:val="0"/>
              <w:divBdr>
                <w:top w:val="none" w:sz="0" w:space="0" w:color="auto"/>
                <w:left w:val="none" w:sz="0" w:space="0" w:color="auto"/>
                <w:bottom w:val="none" w:sz="0" w:space="0" w:color="auto"/>
                <w:right w:val="none" w:sz="0" w:space="0" w:color="auto"/>
              </w:divBdr>
            </w:div>
          </w:divsChild>
        </w:div>
        <w:div w:id="1642036274">
          <w:marLeft w:val="0"/>
          <w:marRight w:val="0"/>
          <w:marTop w:val="0"/>
          <w:marBottom w:val="0"/>
          <w:divBdr>
            <w:top w:val="none" w:sz="0" w:space="0" w:color="auto"/>
            <w:left w:val="none" w:sz="0" w:space="0" w:color="auto"/>
            <w:bottom w:val="none" w:sz="0" w:space="0" w:color="auto"/>
            <w:right w:val="none" w:sz="0" w:space="0" w:color="auto"/>
          </w:divBdr>
          <w:divsChild>
            <w:div w:id="1105540929">
              <w:marLeft w:val="0"/>
              <w:marRight w:val="0"/>
              <w:marTop w:val="0"/>
              <w:marBottom w:val="0"/>
              <w:divBdr>
                <w:top w:val="none" w:sz="0" w:space="0" w:color="auto"/>
                <w:left w:val="none" w:sz="0" w:space="0" w:color="auto"/>
                <w:bottom w:val="none" w:sz="0" w:space="0" w:color="auto"/>
                <w:right w:val="none" w:sz="0" w:space="0" w:color="auto"/>
              </w:divBdr>
            </w:div>
            <w:div w:id="2144494905">
              <w:marLeft w:val="0"/>
              <w:marRight w:val="0"/>
              <w:marTop w:val="0"/>
              <w:marBottom w:val="0"/>
              <w:divBdr>
                <w:top w:val="none" w:sz="0" w:space="0" w:color="auto"/>
                <w:left w:val="none" w:sz="0" w:space="0" w:color="auto"/>
                <w:bottom w:val="none" w:sz="0" w:space="0" w:color="auto"/>
                <w:right w:val="none" w:sz="0" w:space="0" w:color="auto"/>
              </w:divBdr>
              <w:divsChild>
                <w:div w:id="240680201">
                  <w:marLeft w:val="0"/>
                  <w:marRight w:val="0"/>
                  <w:marTop w:val="0"/>
                  <w:marBottom w:val="0"/>
                  <w:divBdr>
                    <w:top w:val="none" w:sz="0" w:space="0" w:color="auto"/>
                    <w:left w:val="none" w:sz="0" w:space="0" w:color="auto"/>
                    <w:bottom w:val="none" w:sz="0" w:space="0" w:color="auto"/>
                    <w:right w:val="none" w:sz="0" w:space="0" w:color="auto"/>
                  </w:divBdr>
                  <w:divsChild>
                    <w:div w:id="12843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CDF9E-D7E4-4F00-A51C-AEA0E61C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5161</Words>
  <Characters>29419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2025-04-27T18:04:00Z</dcterms:created>
  <dcterms:modified xsi:type="dcterms:W3CDTF">2025-04-27T18:04:00Z</dcterms:modified>
  <cp:category/>
</cp:coreProperties>
</file>